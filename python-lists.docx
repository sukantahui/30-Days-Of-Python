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tabs>
          <w:tab w:pos="9716" w:val="left"/>
        </w:tabs>
        <w:autoSpaceDE w:val="0"/>
        <w:widowControl/>
        <w:spacing w:line="240" w:lineRule="auto" w:before="0" w:after="0"/>
        <w:ind w:left="716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889000" cy="508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9000" cy="5080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634999" cy="508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4999" cy="50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440" w:lineRule="exact" w:before="58" w:after="0"/>
        <w:ind w:left="2828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32"/>
        </w:rPr>
        <w:t>St Augustine Day School, Barrackpore</w:t>
      </w:r>
    </w:p>
    <w:p>
      <w:pPr>
        <w:autoSpaceDN w:val="0"/>
        <w:autoSpaceDE w:val="0"/>
        <w:widowControl/>
        <w:spacing w:line="440" w:lineRule="exact" w:before="0" w:after="0"/>
        <w:ind w:left="0" w:right="5490" w:firstLine="0"/>
        <w:jc w:val="right"/>
      </w:pPr>
      <w:r>
        <w:rPr>
          <w:rFonts w:ascii="Helvetica" w:hAnsi="Helvetica" w:eastAsia="Helvetica"/>
          <w:b/>
          <w:i w:val="0"/>
          <w:color w:val="000000"/>
          <w:sz w:val="32"/>
        </w:rPr>
        <w:t>2022-23</w:t>
      </w:r>
    </w:p>
    <w:p>
      <w:pPr>
        <w:autoSpaceDN w:val="0"/>
        <w:autoSpaceDE w:val="0"/>
        <w:widowControl/>
        <w:spacing w:line="222" w:lineRule="exact" w:before="30" w:after="940"/>
        <w:ind w:left="0" w:right="5268" w:firstLine="0"/>
        <w:jc w:val="right"/>
      </w:pPr>
      <w:r>
        <w:rPr>
          <w:rFonts w:ascii="Helvetica" w:hAnsi="Helvetica" w:eastAsia="Helvetica"/>
          <w:b/>
          <w:i w:val="0"/>
          <w:color w:val="000000"/>
          <w:sz w:val="16"/>
        </w:rPr>
        <w:t>Barrackpore - 700073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920"/>
        <w:gridCol w:w="5920"/>
      </w:tblGrid>
      <w:tr>
        <w:trPr>
          <w:trHeight w:hRule="exact" w:val="374"/>
        </w:trPr>
        <w:tc>
          <w:tcPr>
            <w:tcW w:type="dxa" w:w="5190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76" w:after="0"/>
              <w:ind w:left="670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>Payment For : RIDDHIMAN HUI .</w:t>
            </w:r>
          </w:p>
        </w:tc>
        <w:tc>
          <w:tcPr>
            <w:tcW w:type="dxa" w:w="6630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76" w:after="0"/>
              <w:ind w:left="1480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>Standard/Course : 6</w:t>
            </w:r>
          </w:p>
        </w:tc>
      </w:tr>
    </w:tbl>
    <w:p>
      <w:pPr>
        <w:autoSpaceDN w:val="0"/>
        <w:autoSpaceDE w:val="0"/>
        <w:widowControl/>
        <w:spacing w:line="276" w:lineRule="exact" w:before="2" w:after="0"/>
        <w:ind w:left="670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0"/>
        </w:rPr>
        <w:t>Student Registration Code : AE/043</w:t>
      </w:r>
    </w:p>
    <w:p>
      <w:pPr>
        <w:autoSpaceDN w:val="0"/>
        <w:autoSpaceDE w:val="0"/>
        <w:widowControl/>
        <w:spacing w:line="276" w:lineRule="exact" w:before="224" w:after="0"/>
        <w:ind w:left="670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0"/>
        </w:rPr>
        <w:t>Academic Year : 04/2022 - 03/2023</w:t>
      </w:r>
    </w:p>
    <w:p>
      <w:pPr>
        <w:autoSpaceDN w:val="0"/>
        <w:autoSpaceDE w:val="0"/>
        <w:widowControl/>
        <w:spacing w:line="276" w:lineRule="exact" w:before="24" w:after="24"/>
        <w:ind w:left="670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0"/>
        </w:rPr>
        <w:t>Fee Description : Books Copies and other stationeries for 2023</w:t>
      </w:r>
    </w:p>
    <w:p>
      <w:pPr>
        <w:sectPr>
          <w:pgSz w:w="12240" w:h="15840"/>
          <w:pgMar w:top="420" w:right="210" w:bottom="170" w:left="190" w:header="720" w:footer="720" w:gutter="0"/>
          <w:cols w:space="720" w:num="1" w:equalWidth="0">
            <w:col w:w="11840" w:space="0"/>
          </w:cols>
          <w:docGrid w:linePitch="360"/>
        </w:sectPr>
      </w:pPr>
    </w:p>
    <w:p>
      <w:pPr>
        <w:autoSpaceDN w:val="0"/>
        <w:autoSpaceDE w:val="0"/>
        <w:widowControl/>
        <w:spacing w:line="296" w:lineRule="exact" w:before="0" w:after="0"/>
        <w:ind w:left="670" w:right="864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0"/>
        </w:rPr>
        <w:t xml:space="preserve">Payment Date : 03/03/2023 01:35 </w:t>
      </w:r>
      <w:r>
        <w:br/>
      </w:r>
      <w:r>
        <w:rPr>
          <w:rFonts w:ascii="Helvetica" w:hAnsi="Helvetica" w:eastAsia="Helvetica"/>
          <w:b/>
          <w:i w:val="0"/>
          <w:color w:val="000000"/>
          <w:sz w:val="20"/>
        </w:rPr>
        <w:t xml:space="preserve">Qfix Reference Number : XBD2Z1GB0AE/043 </w:t>
      </w:r>
      <w:r>
        <w:rPr>
          <w:rFonts w:ascii="Helvetica" w:hAnsi="Helvetica" w:eastAsia="Helvetica"/>
          <w:b/>
          <w:i w:val="0"/>
          <w:color w:val="000000"/>
          <w:sz w:val="20"/>
        </w:rPr>
        <w:t xml:space="preserve">Late Payment Charges : INR 0.00 </w:t>
      </w:r>
      <w:r>
        <w:br/>
      </w:r>
      <w:r>
        <w:rPr>
          <w:rFonts w:ascii="Helvetica" w:hAnsi="Helvetica" w:eastAsia="Helvetica"/>
          <w:b/>
          <w:i w:val="0"/>
          <w:color w:val="000000"/>
          <w:sz w:val="20"/>
        </w:rPr>
        <w:t xml:space="preserve">Other Charges : INR 0.00 </w:t>
      </w:r>
      <w:r>
        <w:br/>
      </w:r>
      <w:r>
        <w:rPr>
          <w:rFonts w:ascii="Helvetica" w:hAnsi="Helvetica" w:eastAsia="Helvetica"/>
          <w:b/>
          <w:i w:val="0"/>
          <w:color w:val="000000"/>
          <w:sz w:val="20"/>
        </w:rPr>
        <w:t>Remaining Amount : INR 0.00</w:t>
      </w:r>
    </w:p>
    <w:p>
      <w:pPr>
        <w:sectPr>
          <w:type w:val="continuous"/>
          <w:pgSz w:w="12240" w:h="15840"/>
          <w:pgMar w:top="420" w:right="210" w:bottom="170" w:left="190" w:header="720" w:footer="720" w:gutter="0"/>
          <w:cols w:space="720" w:num="2" w:equalWidth="0">
            <w:col w:w="5792" w:space="0"/>
            <w:col w:w="6048" w:space="0"/>
            <w:col w:w="11840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324"/>
        <w:ind w:left="878" w:right="1152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0"/>
        </w:rPr>
        <w:t xml:space="preserve">Mode Of Payment : RUPAY CREDIT CARD </w:t>
      </w:r>
      <w:r>
        <w:rPr>
          <w:rFonts w:ascii="Helvetica" w:hAnsi="Helvetica" w:eastAsia="Helvetica"/>
          <w:b/>
          <w:i w:val="0"/>
          <w:color w:val="000000"/>
          <w:sz w:val="20"/>
        </w:rPr>
        <w:t xml:space="preserve">Fee Amount : INR 7286.00 </w:t>
      </w:r>
      <w:r>
        <w:br/>
      </w:r>
      <w:r>
        <w:rPr>
          <w:rFonts w:ascii="Helvetica" w:hAnsi="Helvetica" w:eastAsia="Helvetica"/>
          <w:b/>
          <w:i w:val="0"/>
          <w:color w:val="000000"/>
          <w:sz w:val="20"/>
        </w:rPr>
        <w:t xml:space="preserve">Discount Amount : INR 0.00 </w:t>
      </w:r>
      <w:r>
        <w:br/>
      </w:r>
      <w:r>
        <w:rPr>
          <w:rFonts w:ascii="Helvetica" w:hAnsi="Helvetica" w:eastAsia="Helvetica"/>
          <w:b/>
          <w:i w:val="0"/>
          <w:color w:val="000000"/>
          <w:sz w:val="20"/>
        </w:rPr>
        <w:t>Paid Amount : INR 7286.00</w:t>
      </w:r>
    </w:p>
    <w:p>
      <w:pPr>
        <w:sectPr>
          <w:type w:val="nextColumn"/>
          <w:pgSz w:w="12240" w:h="15840"/>
          <w:pgMar w:top="420" w:right="210" w:bottom="170" w:left="190" w:header="720" w:footer="720" w:gutter="0"/>
          <w:cols w:space="720" w:num="2" w:equalWidth="0">
            <w:col w:w="5792" w:space="0"/>
            <w:col w:w="6048" w:space="0"/>
            <w:col w:w="11840" w:space="0"/>
          </w:cols>
          <w:docGrid w:linePitch="360"/>
        </w:sectPr>
      </w:pPr>
    </w:p>
    <w:p>
      <w:pPr>
        <w:autoSpaceDN w:val="0"/>
        <w:autoSpaceDE w:val="0"/>
        <w:widowControl/>
        <w:spacing w:line="288" w:lineRule="exact" w:before="0" w:after="76"/>
        <w:ind w:left="670" w:right="432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0"/>
        </w:rPr>
        <w:t xml:space="preserve">Paid Amount In Words :  Seven Thousand Two Hundred and Eighty Six </w:t>
      </w:r>
      <w:r>
        <w:rPr>
          <w:rFonts w:ascii="Helvetica" w:hAnsi="Helvetica" w:eastAsia="Helvetica"/>
          <w:b/>
          <w:i w:val="0"/>
          <w:color w:val="000000"/>
          <w:sz w:val="20"/>
        </w:rPr>
        <w:t>Transaction Id : 202342743677451</w:t>
      </w:r>
    </w:p>
    <w:p>
      <w:pPr>
        <w:sectPr>
          <w:type w:val="continuous"/>
          <w:pgSz w:w="12240" w:h="15840"/>
          <w:pgMar w:top="420" w:right="210" w:bottom="170" w:left="190" w:header="720" w:footer="720" w:gutter="0"/>
          <w:cols w:space="720" w:num="1" w:equalWidth="0">
            <w:col w:w="11840" w:space="0"/>
            <w:col w:w="5792" w:space="0"/>
            <w:col w:w="6048" w:space="0"/>
            <w:col w:w="11840" w:space="0"/>
          </w:cols>
          <w:docGrid w:linePitch="360"/>
        </w:sectPr>
      </w:pPr>
    </w:p>
    <w:p>
      <w:pPr>
        <w:autoSpaceDN w:val="0"/>
        <w:autoSpaceDE w:val="0"/>
        <w:widowControl/>
        <w:spacing w:line="296" w:lineRule="exact" w:before="0" w:after="0"/>
        <w:ind w:left="670" w:right="864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0"/>
        </w:rPr>
        <w:t xml:space="preserve">Academic Year : 04/2022 - 03/2023 </w:t>
      </w:r>
      <w:r>
        <w:br/>
      </w:r>
      <w:r>
        <w:rPr>
          <w:rFonts w:ascii="Helvetica" w:hAnsi="Helvetica" w:eastAsia="Helvetica"/>
          <w:b/>
          <w:i w:val="0"/>
          <w:color w:val="000000"/>
          <w:sz w:val="20"/>
        </w:rPr>
        <w:t xml:space="preserve">Payment Date : 06/02/2023 01:40 </w:t>
      </w:r>
      <w:r>
        <w:br/>
      </w:r>
      <w:r>
        <w:rPr>
          <w:rFonts w:ascii="Helvetica" w:hAnsi="Helvetica" w:eastAsia="Helvetica"/>
          <w:b/>
          <w:i w:val="0"/>
          <w:color w:val="000000"/>
          <w:sz w:val="20"/>
        </w:rPr>
        <w:t xml:space="preserve">Qfix Reference Number : OFSH996C0AE/043 </w:t>
      </w:r>
      <w:r>
        <w:rPr>
          <w:rFonts w:ascii="Helvetica" w:hAnsi="Helvetica" w:eastAsia="Helvetica"/>
          <w:b/>
          <w:i w:val="0"/>
          <w:color w:val="000000"/>
          <w:sz w:val="20"/>
        </w:rPr>
        <w:t xml:space="preserve">Late Payment Charges : INR 0.00 </w:t>
      </w:r>
      <w:r>
        <w:br/>
      </w:r>
      <w:r>
        <w:rPr>
          <w:rFonts w:ascii="Helvetica" w:hAnsi="Helvetica" w:eastAsia="Helvetica"/>
          <w:b/>
          <w:i w:val="0"/>
          <w:color w:val="000000"/>
          <w:sz w:val="20"/>
        </w:rPr>
        <w:t xml:space="preserve">Other Charges : INR 0.00 </w:t>
      </w:r>
      <w:r>
        <w:br/>
      </w:r>
      <w:r>
        <w:rPr>
          <w:rFonts w:ascii="Helvetica" w:hAnsi="Helvetica" w:eastAsia="Helvetica"/>
          <w:b/>
          <w:i w:val="0"/>
          <w:color w:val="000000"/>
          <w:sz w:val="20"/>
        </w:rPr>
        <w:t>Remaining Amount : INR 0.00</w:t>
      </w:r>
    </w:p>
    <w:p>
      <w:pPr>
        <w:sectPr>
          <w:type w:val="continuous"/>
          <w:pgSz w:w="12240" w:h="15840"/>
          <w:pgMar w:top="420" w:right="210" w:bottom="170" w:left="190" w:header="720" w:footer="720" w:gutter="0"/>
          <w:cols w:space="720" w:num="2" w:equalWidth="0">
            <w:col w:w="5776" w:space="0"/>
            <w:col w:w="6064" w:space="0"/>
            <w:col w:w="11840" w:space="0"/>
            <w:col w:w="5792" w:space="0"/>
            <w:col w:w="6048" w:space="0"/>
            <w:col w:w="11840" w:space="0"/>
          </w:cols>
          <w:docGrid w:linePitch="360"/>
        </w:sectPr>
      </w:pPr>
    </w:p>
    <w:p>
      <w:pPr>
        <w:autoSpaceDN w:val="0"/>
        <w:autoSpaceDE w:val="0"/>
        <w:widowControl/>
        <w:spacing w:line="296" w:lineRule="exact" w:before="0" w:after="324"/>
        <w:ind w:left="894" w:right="1872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0"/>
        </w:rPr>
        <w:t xml:space="preserve">Fee Description : MAR 2023 FEE </w:t>
      </w:r>
      <w:r>
        <w:rPr>
          <w:rFonts w:ascii="Helvetica" w:hAnsi="Helvetica" w:eastAsia="Helvetica"/>
          <w:b/>
          <w:i w:val="0"/>
          <w:color w:val="000000"/>
          <w:sz w:val="20"/>
        </w:rPr>
        <w:t xml:space="preserve">Mode Of Payment : CREDIT CARD </w:t>
      </w:r>
      <w:r>
        <w:rPr>
          <w:rFonts w:ascii="Helvetica" w:hAnsi="Helvetica" w:eastAsia="Helvetica"/>
          <w:b/>
          <w:i w:val="0"/>
          <w:color w:val="000000"/>
          <w:sz w:val="20"/>
        </w:rPr>
        <w:t xml:space="preserve">Fee Amount : INR 2900.00 </w:t>
      </w:r>
      <w:r>
        <w:br/>
      </w:r>
      <w:r>
        <w:rPr>
          <w:rFonts w:ascii="Helvetica" w:hAnsi="Helvetica" w:eastAsia="Helvetica"/>
          <w:b/>
          <w:i w:val="0"/>
          <w:color w:val="000000"/>
          <w:sz w:val="20"/>
        </w:rPr>
        <w:t xml:space="preserve">Discount Amount : INR 0.00 </w:t>
      </w:r>
      <w:r>
        <w:br/>
      </w:r>
      <w:r>
        <w:rPr>
          <w:rFonts w:ascii="Helvetica" w:hAnsi="Helvetica" w:eastAsia="Helvetica"/>
          <w:b/>
          <w:i w:val="0"/>
          <w:color w:val="000000"/>
          <w:sz w:val="20"/>
        </w:rPr>
        <w:t>Paid Amount : INR 2900.00</w:t>
      </w:r>
    </w:p>
    <w:p>
      <w:pPr>
        <w:sectPr>
          <w:type w:val="nextColumn"/>
          <w:pgSz w:w="12240" w:h="15840"/>
          <w:pgMar w:top="420" w:right="210" w:bottom="170" w:left="190" w:header="720" w:footer="720" w:gutter="0"/>
          <w:cols w:space="720" w:num="2" w:equalWidth="0">
            <w:col w:w="5776" w:space="0"/>
            <w:col w:w="6064" w:space="0"/>
            <w:col w:w="11840" w:space="0"/>
            <w:col w:w="5792" w:space="0"/>
            <w:col w:w="6048" w:space="0"/>
            <w:col w:w="11840" w:space="0"/>
          </w:cols>
          <w:docGrid w:linePitch="360"/>
        </w:sectPr>
      </w:pPr>
    </w:p>
    <w:p>
      <w:pPr>
        <w:autoSpaceDN w:val="0"/>
        <w:autoSpaceDE w:val="0"/>
        <w:widowControl/>
        <w:spacing w:line="288" w:lineRule="exact" w:before="0" w:after="76"/>
        <w:ind w:left="670" w:right="5904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0"/>
        </w:rPr>
        <w:t xml:space="preserve">Paid Amount In Words :  Two Thousand Nine Hundred </w:t>
      </w:r>
      <w:r>
        <w:br/>
      </w:r>
      <w:r>
        <w:rPr>
          <w:rFonts w:ascii="Helvetica" w:hAnsi="Helvetica" w:eastAsia="Helvetica"/>
          <w:b/>
          <w:i w:val="0"/>
          <w:color w:val="000000"/>
          <w:sz w:val="20"/>
        </w:rPr>
        <w:t>Transaction Id : 202340213903533</w:t>
      </w:r>
    </w:p>
    <w:p>
      <w:pPr>
        <w:sectPr>
          <w:type w:val="continuous"/>
          <w:pgSz w:w="12240" w:h="15840"/>
          <w:pgMar w:top="420" w:right="210" w:bottom="170" w:left="190" w:header="720" w:footer="720" w:gutter="0"/>
          <w:cols w:space="720" w:num="1" w:equalWidth="0">
            <w:col w:w="11840" w:space="0"/>
            <w:col w:w="5776" w:space="0"/>
            <w:col w:w="6064" w:space="0"/>
            <w:col w:w="11840" w:space="0"/>
            <w:col w:w="5792" w:space="0"/>
            <w:col w:w="6048" w:space="0"/>
            <w:col w:w="11840" w:space="0"/>
          </w:cols>
          <w:docGrid w:linePitch="360"/>
        </w:sectPr>
      </w:pPr>
    </w:p>
    <w:p>
      <w:pPr>
        <w:autoSpaceDN w:val="0"/>
        <w:autoSpaceDE w:val="0"/>
        <w:widowControl/>
        <w:spacing w:line="296" w:lineRule="exact" w:before="0" w:after="0"/>
        <w:ind w:left="670" w:right="864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0"/>
        </w:rPr>
        <w:t xml:space="preserve">Academic Year : 04/2022 - 03/2023 </w:t>
      </w:r>
      <w:r>
        <w:br/>
      </w:r>
      <w:r>
        <w:rPr>
          <w:rFonts w:ascii="Helvetica" w:hAnsi="Helvetica" w:eastAsia="Helvetica"/>
          <w:b/>
          <w:i w:val="0"/>
          <w:color w:val="000000"/>
          <w:sz w:val="20"/>
        </w:rPr>
        <w:t xml:space="preserve">Payment Date : 15/04/2022 09:35 </w:t>
      </w:r>
      <w:r>
        <w:br/>
      </w:r>
      <w:r>
        <w:rPr>
          <w:rFonts w:ascii="Helvetica" w:hAnsi="Helvetica" w:eastAsia="Helvetica"/>
          <w:b/>
          <w:i w:val="0"/>
          <w:color w:val="000000"/>
          <w:sz w:val="20"/>
        </w:rPr>
        <w:t xml:space="preserve">Qfix Reference Number : RVV7LSBK0AE/043 </w:t>
      </w:r>
      <w:r>
        <w:rPr>
          <w:rFonts w:ascii="Helvetica" w:hAnsi="Helvetica" w:eastAsia="Helvetica"/>
          <w:b/>
          <w:i w:val="0"/>
          <w:color w:val="000000"/>
          <w:sz w:val="20"/>
        </w:rPr>
        <w:t xml:space="preserve">Late Payment Charges : INR 0.00 </w:t>
      </w:r>
      <w:r>
        <w:br/>
      </w:r>
      <w:r>
        <w:rPr>
          <w:rFonts w:ascii="Helvetica" w:hAnsi="Helvetica" w:eastAsia="Helvetica"/>
          <w:b/>
          <w:i w:val="0"/>
          <w:color w:val="000000"/>
          <w:sz w:val="20"/>
        </w:rPr>
        <w:t xml:space="preserve">Other Charges : INR 0.00 </w:t>
      </w:r>
      <w:r>
        <w:br/>
      </w:r>
      <w:r>
        <w:rPr>
          <w:rFonts w:ascii="Helvetica" w:hAnsi="Helvetica" w:eastAsia="Helvetica"/>
          <w:b/>
          <w:i w:val="0"/>
          <w:color w:val="000000"/>
          <w:sz w:val="20"/>
        </w:rPr>
        <w:t>Remaining Amount : INR 0.00</w:t>
      </w:r>
    </w:p>
    <w:p>
      <w:pPr>
        <w:sectPr>
          <w:type w:val="continuous"/>
          <w:pgSz w:w="12240" w:h="15840"/>
          <w:pgMar w:top="420" w:right="210" w:bottom="170" w:left="190" w:header="720" w:footer="720" w:gutter="0"/>
          <w:cols w:space="720" w:num="2" w:equalWidth="0">
            <w:col w:w="5792" w:space="0"/>
            <w:col w:w="6048" w:space="0"/>
            <w:col w:w="11840" w:space="0"/>
            <w:col w:w="5776" w:space="0"/>
            <w:col w:w="6064" w:space="0"/>
            <w:col w:w="11840" w:space="0"/>
            <w:col w:w="5792" w:space="0"/>
            <w:col w:w="6048" w:space="0"/>
            <w:col w:w="11840" w:space="0"/>
          </w:cols>
          <w:docGrid w:linePitch="360"/>
        </w:sectPr>
      </w:pPr>
    </w:p>
    <w:p>
      <w:pPr>
        <w:autoSpaceDN w:val="0"/>
        <w:autoSpaceDE w:val="0"/>
        <w:widowControl/>
        <w:spacing w:line="296" w:lineRule="exact" w:before="0" w:after="324"/>
        <w:ind w:left="878" w:right="1152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0"/>
        </w:rPr>
        <w:t xml:space="preserve">Fee Description : APRIL FEE </w:t>
      </w:r>
      <w:r>
        <w:br/>
      </w:r>
      <w:r>
        <w:rPr>
          <w:rFonts w:ascii="Helvetica" w:hAnsi="Helvetica" w:eastAsia="Helvetica"/>
          <w:b/>
          <w:i w:val="0"/>
          <w:color w:val="000000"/>
          <w:sz w:val="20"/>
        </w:rPr>
        <w:t xml:space="preserve">Mode Of Payment : CREDIT/DEBIT CARD </w:t>
      </w:r>
      <w:r>
        <w:rPr>
          <w:rFonts w:ascii="Helvetica" w:hAnsi="Helvetica" w:eastAsia="Helvetica"/>
          <w:b/>
          <w:i w:val="0"/>
          <w:color w:val="000000"/>
          <w:sz w:val="20"/>
        </w:rPr>
        <w:t xml:space="preserve">Fee Amount : INR 2900.00 </w:t>
      </w:r>
      <w:r>
        <w:br/>
      </w:r>
      <w:r>
        <w:rPr>
          <w:rFonts w:ascii="Helvetica" w:hAnsi="Helvetica" w:eastAsia="Helvetica"/>
          <w:b/>
          <w:i w:val="0"/>
          <w:color w:val="000000"/>
          <w:sz w:val="20"/>
        </w:rPr>
        <w:t xml:space="preserve">Discount Amount : INR 0.00 </w:t>
      </w:r>
      <w:r>
        <w:br/>
      </w:r>
      <w:r>
        <w:rPr>
          <w:rFonts w:ascii="Helvetica" w:hAnsi="Helvetica" w:eastAsia="Helvetica"/>
          <w:b/>
          <w:i w:val="0"/>
          <w:color w:val="000000"/>
          <w:sz w:val="20"/>
        </w:rPr>
        <w:t>Paid Amount : INR 2900.00</w:t>
      </w:r>
    </w:p>
    <w:p>
      <w:pPr>
        <w:sectPr>
          <w:type w:val="nextColumn"/>
          <w:pgSz w:w="12240" w:h="15840"/>
          <w:pgMar w:top="420" w:right="210" w:bottom="170" w:left="190" w:header="720" w:footer="720" w:gutter="0"/>
          <w:cols w:space="720" w:num="2" w:equalWidth="0">
            <w:col w:w="5792" w:space="0"/>
            <w:col w:w="6048" w:space="0"/>
            <w:col w:w="11840" w:space="0"/>
            <w:col w:w="5776" w:space="0"/>
            <w:col w:w="6064" w:space="0"/>
            <w:col w:w="11840" w:space="0"/>
            <w:col w:w="5792" w:space="0"/>
            <w:col w:w="6048" w:space="0"/>
            <w:col w:w="11840" w:space="0"/>
          </w:cols>
          <w:docGrid w:linePitch="360"/>
        </w:sectPr>
      </w:pPr>
    </w:p>
    <w:p>
      <w:pPr>
        <w:autoSpaceDN w:val="0"/>
        <w:autoSpaceDE w:val="0"/>
        <w:widowControl/>
        <w:spacing w:line="288" w:lineRule="exact" w:before="0" w:after="76"/>
        <w:ind w:left="670" w:right="5904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0"/>
        </w:rPr>
        <w:t xml:space="preserve">Paid Amount In Words :  Two Thousand Nine Hundred </w:t>
      </w:r>
      <w:r>
        <w:br/>
      </w:r>
      <w:r>
        <w:rPr>
          <w:rFonts w:ascii="Helvetica" w:hAnsi="Helvetica" w:eastAsia="Helvetica"/>
          <w:b/>
          <w:i w:val="0"/>
          <w:color w:val="000000"/>
          <w:sz w:val="20"/>
        </w:rPr>
        <w:t>Transaction Id : 202247052235710</w:t>
      </w:r>
    </w:p>
    <w:p>
      <w:pPr>
        <w:sectPr>
          <w:type w:val="continuous"/>
          <w:pgSz w:w="12240" w:h="15840"/>
          <w:pgMar w:top="420" w:right="210" w:bottom="170" w:left="190" w:header="720" w:footer="720" w:gutter="0"/>
          <w:cols w:space="720" w:num="1" w:equalWidth="0">
            <w:col w:w="11840" w:space="0"/>
            <w:col w:w="5792" w:space="0"/>
            <w:col w:w="6048" w:space="0"/>
            <w:col w:w="11840" w:space="0"/>
            <w:col w:w="5776" w:space="0"/>
            <w:col w:w="6064" w:space="0"/>
            <w:col w:w="11840" w:space="0"/>
            <w:col w:w="5792" w:space="0"/>
            <w:col w:w="6048" w:space="0"/>
            <w:col w:w="11840" w:space="0"/>
          </w:cols>
          <w:docGrid w:linePitch="360"/>
        </w:sectPr>
      </w:pPr>
    </w:p>
    <w:p>
      <w:pPr>
        <w:autoSpaceDN w:val="0"/>
        <w:autoSpaceDE w:val="0"/>
        <w:widowControl/>
        <w:spacing w:line="296" w:lineRule="exact" w:before="0" w:after="0"/>
        <w:ind w:left="670" w:right="864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0"/>
        </w:rPr>
        <w:t xml:space="preserve">Academic Year : 04/2022 - 03/2023 </w:t>
      </w:r>
      <w:r>
        <w:br/>
      </w:r>
      <w:r>
        <w:rPr>
          <w:rFonts w:ascii="Helvetica" w:hAnsi="Helvetica" w:eastAsia="Helvetica"/>
          <w:b/>
          <w:i w:val="0"/>
          <w:color w:val="000000"/>
          <w:sz w:val="20"/>
        </w:rPr>
        <w:t xml:space="preserve">Payment Date : 16/09/2022 01:21 </w:t>
      </w:r>
      <w:r>
        <w:br/>
      </w:r>
      <w:r>
        <w:rPr>
          <w:rFonts w:ascii="Helvetica" w:hAnsi="Helvetica" w:eastAsia="Helvetica"/>
          <w:b/>
          <w:i w:val="0"/>
          <w:color w:val="000000"/>
          <w:sz w:val="20"/>
        </w:rPr>
        <w:t xml:space="preserve">Qfix Reference Number : 6ZIAYC1O0AE/043 </w:t>
      </w:r>
      <w:r>
        <w:rPr>
          <w:rFonts w:ascii="Helvetica" w:hAnsi="Helvetica" w:eastAsia="Helvetica"/>
          <w:b/>
          <w:i w:val="0"/>
          <w:color w:val="000000"/>
          <w:sz w:val="20"/>
        </w:rPr>
        <w:t xml:space="preserve">Late Payment Charges : INR 0.00 </w:t>
      </w:r>
      <w:r>
        <w:br/>
      </w:r>
      <w:r>
        <w:rPr>
          <w:rFonts w:ascii="Helvetica" w:hAnsi="Helvetica" w:eastAsia="Helvetica"/>
          <w:b/>
          <w:i w:val="0"/>
          <w:color w:val="000000"/>
          <w:sz w:val="20"/>
        </w:rPr>
        <w:t xml:space="preserve">Other Charges : INR 0.00 </w:t>
      </w:r>
      <w:r>
        <w:br/>
      </w:r>
      <w:r>
        <w:rPr>
          <w:rFonts w:ascii="Helvetica" w:hAnsi="Helvetica" w:eastAsia="Helvetica"/>
          <w:b/>
          <w:i w:val="0"/>
          <w:color w:val="000000"/>
          <w:sz w:val="20"/>
        </w:rPr>
        <w:t>Remaining Amount : INR 0.00</w:t>
      </w:r>
    </w:p>
    <w:p>
      <w:pPr>
        <w:sectPr>
          <w:type w:val="continuous"/>
          <w:pgSz w:w="12240" w:h="15840"/>
          <w:pgMar w:top="420" w:right="210" w:bottom="170" w:left="190" w:header="720" w:footer="720" w:gutter="0"/>
          <w:cols w:space="720" w:num="2" w:equalWidth="0">
            <w:col w:w="5748" w:space="0"/>
            <w:col w:w="6092" w:space="0"/>
            <w:col w:w="11840" w:space="0"/>
            <w:col w:w="5792" w:space="0"/>
            <w:col w:w="6048" w:space="0"/>
            <w:col w:w="11840" w:space="0"/>
            <w:col w:w="5776" w:space="0"/>
            <w:col w:w="6064" w:space="0"/>
            <w:col w:w="11840" w:space="0"/>
            <w:col w:w="5792" w:space="0"/>
            <w:col w:w="6048" w:space="0"/>
            <w:col w:w="11840" w:space="0"/>
          </w:cols>
          <w:docGrid w:linePitch="360"/>
        </w:sectPr>
      </w:pPr>
    </w:p>
    <w:p>
      <w:pPr>
        <w:autoSpaceDN w:val="0"/>
        <w:autoSpaceDE w:val="0"/>
        <w:widowControl/>
        <w:spacing w:line="296" w:lineRule="exact" w:before="0" w:after="324"/>
        <w:ind w:left="922" w:right="1152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0"/>
        </w:rPr>
        <w:t xml:space="preserve">Fee Description : SEPT FEE </w:t>
      </w:r>
      <w:r>
        <w:br/>
      </w:r>
      <w:r>
        <w:rPr>
          <w:rFonts w:ascii="Helvetica" w:hAnsi="Helvetica" w:eastAsia="Helvetica"/>
          <w:b/>
          <w:i w:val="0"/>
          <w:color w:val="000000"/>
          <w:sz w:val="20"/>
        </w:rPr>
        <w:t xml:space="preserve">Mode Of Payment : CREDIT/DEBIT CARD </w:t>
      </w:r>
      <w:r>
        <w:rPr>
          <w:rFonts w:ascii="Helvetica" w:hAnsi="Helvetica" w:eastAsia="Helvetica"/>
          <w:b/>
          <w:i w:val="0"/>
          <w:color w:val="000000"/>
          <w:sz w:val="20"/>
        </w:rPr>
        <w:t xml:space="preserve">Fee Amount : INR 2900.00 </w:t>
      </w:r>
      <w:r>
        <w:br/>
      </w:r>
      <w:r>
        <w:rPr>
          <w:rFonts w:ascii="Helvetica" w:hAnsi="Helvetica" w:eastAsia="Helvetica"/>
          <w:b/>
          <w:i w:val="0"/>
          <w:color w:val="000000"/>
          <w:sz w:val="20"/>
        </w:rPr>
        <w:t xml:space="preserve">Discount Amount : INR 0.00 </w:t>
      </w:r>
      <w:r>
        <w:br/>
      </w:r>
      <w:r>
        <w:rPr>
          <w:rFonts w:ascii="Helvetica" w:hAnsi="Helvetica" w:eastAsia="Helvetica"/>
          <w:b/>
          <w:i w:val="0"/>
          <w:color w:val="000000"/>
          <w:sz w:val="20"/>
        </w:rPr>
        <w:t>Paid Amount : INR 2900.00</w:t>
      </w:r>
    </w:p>
    <w:p>
      <w:pPr>
        <w:sectPr>
          <w:type w:val="nextColumn"/>
          <w:pgSz w:w="12240" w:h="15840"/>
          <w:pgMar w:top="420" w:right="210" w:bottom="170" w:left="190" w:header="720" w:footer="720" w:gutter="0"/>
          <w:cols w:space="720" w:num="2" w:equalWidth="0">
            <w:col w:w="5748" w:space="0"/>
            <w:col w:w="6092" w:space="0"/>
            <w:col w:w="11840" w:space="0"/>
            <w:col w:w="5792" w:space="0"/>
            <w:col w:w="6048" w:space="0"/>
            <w:col w:w="11840" w:space="0"/>
            <w:col w:w="5776" w:space="0"/>
            <w:col w:w="6064" w:space="0"/>
            <w:col w:w="11840" w:space="0"/>
            <w:col w:w="5792" w:space="0"/>
            <w:col w:w="6048" w:space="0"/>
            <w:col w:w="11840" w:space="0"/>
          </w:cols>
          <w:docGrid w:linePitch="360"/>
        </w:sectPr>
      </w:pPr>
    </w:p>
    <w:p>
      <w:pPr>
        <w:autoSpaceDN w:val="0"/>
        <w:autoSpaceDE w:val="0"/>
        <w:widowControl/>
        <w:spacing w:line="288" w:lineRule="exact" w:before="0" w:after="76"/>
        <w:ind w:left="670" w:right="5904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0"/>
        </w:rPr>
        <w:t xml:space="preserve">Paid Amount In Words :  Two Thousand Nine Hundred </w:t>
      </w:r>
      <w:r>
        <w:br/>
      </w:r>
      <w:r>
        <w:rPr>
          <w:rFonts w:ascii="Helvetica" w:hAnsi="Helvetica" w:eastAsia="Helvetica"/>
          <w:b/>
          <w:i w:val="0"/>
          <w:color w:val="000000"/>
          <w:sz w:val="20"/>
        </w:rPr>
        <w:t>Transaction Id : 202262464243828</w:t>
      </w:r>
    </w:p>
    <w:p>
      <w:pPr>
        <w:sectPr>
          <w:type w:val="continuous"/>
          <w:pgSz w:w="12240" w:h="15840"/>
          <w:pgMar w:top="420" w:right="210" w:bottom="170" w:left="190" w:header="720" w:footer="720" w:gutter="0"/>
          <w:cols w:space="720" w:num="1" w:equalWidth="0">
            <w:col w:w="11840" w:space="0"/>
            <w:col w:w="5748" w:space="0"/>
            <w:col w:w="6092" w:space="0"/>
            <w:col w:w="11840" w:space="0"/>
            <w:col w:w="5792" w:space="0"/>
            <w:col w:w="6048" w:space="0"/>
            <w:col w:w="11840" w:space="0"/>
            <w:col w:w="5776" w:space="0"/>
            <w:col w:w="6064" w:space="0"/>
            <w:col w:w="11840" w:space="0"/>
            <w:col w:w="5792" w:space="0"/>
            <w:col w:w="6048" w:space="0"/>
            <w:col w:w="11840" w:space="0"/>
          </w:cols>
          <w:docGrid w:linePitch="360"/>
        </w:sectPr>
      </w:pPr>
    </w:p>
    <w:p>
      <w:pPr>
        <w:autoSpaceDN w:val="0"/>
        <w:autoSpaceDE w:val="0"/>
        <w:widowControl/>
        <w:spacing w:line="276" w:lineRule="exact" w:before="0" w:after="0"/>
        <w:ind w:left="670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0"/>
        </w:rPr>
        <w:t>Academic Year : 04/2022 - 03/2023</w:t>
      </w:r>
    </w:p>
    <w:p>
      <w:pPr>
        <w:sectPr>
          <w:type w:val="continuous"/>
          <w:pgSz w:w="12240" w:h="15840"/>
          <w:pgMar w:top="420" w:right="210" w:bottom="170" w:left="190" w:header="720" w:footer="720" w:gutter="0"/>
          <w:cols w:space="720" w:num="2" w:equalWidth="0">
            <w:col w:w="5288" w:space="0"/>
            <w:col w:w="6552" w:space="0"/>
            <w:col w:w="11840" w:space="0"/>
            <w:col w:w="5748" w:space="0"/>
            <w:col w:w="6092" w:space="0"/>
            <w:col w:w="11840" w:space="0"/>
            <w:col w:w="5792" w:space="0"/>
            <w:col w:w="6048" w:space="0"/>
            <w:col w:w="11840" w:space="0"/>
            <w:col w:w="5776" w:space="0"/>
            <w:col w:w="6064" w:space="0"/>
            <w:col w:w="11840" w:space="0"/>
            <w:col w:w="5792" w:space="0"/>
            <w:col w:w="6048" w:space="0"/>
            <w:col w:w="11840" w:space="0"/>
          </w:cols>
          <w:docGrid w:linePitch="360"/>
        </w:sectPr>
      </w:pPr>
    </w:p>
    <w:p>
      <w:pPr>
        <w:autoSpaceDN w:val="0"/>
        <w:autoSpaceDE w:val="0"/>
        <w:widowControl/>
        <w:spacing w:line="276" w:lineRule="exact" w:before="0" w:after="0"/>
        <w:ind w:left="1382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0"/>
        </w:rPr>
        <w:t>Fee Description : DECEMBER FEE</w:t>
      </w:r>
    </w:p>
    <w:p>
      <w:pPr>
        <w:sectPr>
          <w:type w:val="nextColumn"/>
          <w:pgSz w:w="12240" w:h="15840"/>
          <w:pgMar w:top="420" w:right="210" w:bottom="170" w:left="190" w:header="720" w:footer="720" w:gutter="0"/>
          <w:cols w:space="720" w:num="2" w:equalWidth="0">
            <w:col w:w="5288" w:space="0"/>
            <w:col w:w="6552" w:space="0"/>
            <w:col w:w="11840" w:space="0"/>
            <w:col w:w="5748" w:space="0"/>
            <w:col w:w="6092" w:space="0"/>
            <w:col w:w="11840" w:space="0"/>
            <w:col w:w="5792" w:space="0"/>
            <w:col w:w="6048" w:space="0"/>
            <w:col w:w="11840" w:space="0"/>
            <w:col w:w="5776" w:space="0"/>
            <w:col w:w="6064" w:space="0"/>
            <w:col w:w="11840" w:space="0"/>
            <w:col w:w="5792" w:space="0"/>
            <w:col w:w="6048" w:space="0"/>
            <w:col w:w="11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42"/>
        <w:ind w:left="0" w:right="0"/>
      </w:pPr>
    </w:p>
    <w:p>
      <w:pPr>
        <w:sectPr>
          <w:pgSz w:w="12240" w:h="15840"/>
          <w:pgMar w:top="964" w:right="210" w:bottom="470" w:left="190" w:header="720" w:footer="720" w:gutter="0"/>
          <w:cols w:space="720" w:num="2" w:equalWidth="0">
            <w:col w:w="5288" w:space="0"/>
            <w:col w:w="6552" w:space="0"/>
            <w:col w:w="11840" w:space="0"/>
            <w:col w:w="5748" w:space="0"/>
            <w:col w:w="6092" w:space="0"/>
            <w:col w:w="11840" w:space="0"/>
            <w:col w:w="5792" w:space="0"/>
            <w:col w:w="6048" w:space="0"/>
            <w:col w:w="11840" w:space="0"/>
            <w:col w:w="5776" w:space="0"/>
            <w:col w:w="6064" w:space="0"/>
            <w:col w:w="11840" w:space="0"/>
            <w:col w:w="5792" w:space="0"/>
            <w:col w:w="6048" w:space="0"/>
            <w:col w:w="11840" w:space="0"/>
          </w:cols>
          <w:docGrid w:linePitch="360"/>
        </w:sectPr>
      </w:pPr>
    </w:p>
    <w:p>
      <w:pPr>
        <w:autoSpaceDN w:val="0"/>
        <w:autoSpaceDE w:val="0"/>
        <w:widowControl/>
        <w:spacing w:line="296" w:lineRule="exact" w:before="0" w:after="0"/>
        <w:ind w:left="670" w:right="72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0"/>
        </w:rPr>
        <w:t xml:space="preserve">Payment Date : 16/12/2022 13:58 </w:t>
      </w:r>
      <w:r>
        <w:br/>
      </w:r>
      <w:r>
        <w:rPr>
          <w:rFonts w:ascii="Helvetica" w:hAnsi="Helvetica" w:eastAsia="Helvetica"/>
          <w:b/>
          <w:i w:val="0"/>
          <w:color w:val="000000"/>
          <w:sz w:val="20"/>
        </w:rPr>
        <w:t xml:space="preserve">Qfix Reference Number : REZVHMUO0AE/043 </w:t>
      </w:r>
      <w:r>
        <w:rPr>
          <w:rFonts w:ascii="Helvetica" w:hAnsi="Helvetica" w:eastAsia="Helvetica"/>
          <w:b/>
          <w:i w:val="0"/>
          <w:color w:val="000000"/>
          <w:sz w:val="20"/>
        </w:rPr>
        <w:t xml:space="preserve">Late Payment Charges : INR 0.00 </w:t>
      </w:r>
      <w:r>
        <w:br/>
      </w:r>
      <w:r>
        <w:rPr>
          <w:rFonts w:ascii="Helvetica" w:hAnsi="Helvetica" w:eastAsia="Helvetica"/>
          <w:b/>
          <w:i w:val="0"/>
          <w:color w:val="000000"/>
          <w:sz w:val="20"/>
        </w:rPr>
        <w:t xml:space="preserve">Other Charges : INR 0.00 </w:t>
      </w:r>
      <w:r>
        <w:br/>
      </w:r>
      <w:r>
        <w:rPr>
          <w:rFonts w:ascii="Helvetica" w:hAnsi="Helvetica" w:eastAsia="Helvetica"/>
          <w:b/>
          <w:i w:val="0"/>
          <w:color w:val="000000"/>
          <w:sz w:val="20"/>
        </w:rPr>
        <w:t>Remaining Amount : INR 0.00</w:t>
      </w:r>
    </w:p>
    <w:p>
      <w:pPr>
        <w:sectPr>
          <w:type w:val="continuous"/>
          <w:pgSz w:w="12240" w:h="15840"/>
          <w:pgMar w:top="964" w:right="210" w:bottom="470" w:left="190" w:header="720" w:footer="720" w:gutter="0"/>
          <w:cols w:space="720" w:num="2" w:equalWidth="0">
            <w:col w:w="5832" w:space="0"/>
            <w:col w:w="6008" w:space="0"/>
            <w:col w:w="5288" w:space="0"/>
            <w:col w:w="6552" w:space="0"/>
            <w:col w:w="11840" w:space="0"/>
            <w:col w:w="5748" w:space="0"/>
            <w:col w:w="6092" w:space="0"/>
            <w:col w:w="11840" w:space="0"/>
            <w:col w:w="5792" w:space="0"/>
            <w:col w:w="6048" w:space="0"/>
            <w:col w:w="11840" w:space="0"/>
            <w:col w:w="5776" w:space="0"/>
            <w:col w:w="6064" w:space="0"/>
            <w:col w:w="11840" w:space="0"/>
            <w:col w:w="5792" w:space="0"/>
            <w:col w:w="6048" w:space="0"/>
            <w:col w:w="11840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324"/>
        <w:ind w:left="838" w:right="1152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0"/>
        </w:rPr>
        <w:t xml:space="preserve">Mode Of Payment : CREDIT/DEBIT CARD </w:t>
      </w:r>
      <w:r>
        <w:rPr>
          <w:rFonts w:ascii="Helvetica" w:hAnsi="Helvetica" w:eastAsia="Helvetica"/>
          <w:b/>
          <w:i w:val="0"/>
          <w:color w:val="000000"/>
          <w:sz w:val="20"/>
        </w:rPr>
        <w:t xml:space="preserve">Fee Amount : INR 2900.00 </w:t>
      </w:r>
      <w:r>
        <w:br/>
      </w:r>
      <w:r>
        <w:rPr>
          <w:rFonts w:ascii="Helvetica" w:hAnsi="Helvetica" w:eastAsia="Helvetica"/>
          <w:b/>
          <w:i w:val="0"/>
          <w:color w:val="000000"/>
          <w:sz w:val="20"/>
        </w:rPr>
        <w:t xml:space="preserve">Discount Amount : INR 0.00 </w:t>
      </w:r>
      <w:r>
        <w:br/>
      </w:r>
      <w:r>
        <w:rPr>
          <w:rFonts w:ascii="Helvetica" w:hAnsi="Helvetica" w:eastAsia="Helvetica"/>
          <w:b/>
          <w:i w:val="0"/>
          <w:color w:val="000000"/>
          <w:sz w:val="20"/>
        </w:rPr>
        <w:t>Paid Amount : INR 2900.00</w:t>
      </w:r>
    </w:p>
    <w:p>
      <w:pPr>
        <w:sectPr>
          <w:type w:val="nextColumn"/>
          <w:pgSz w:w="12240" w:h="15840"/>
          <w:pgMar w:top="964" w:right="210" w:bottom="470" w:left="190" w:header="720" w:footer="720" w:gutter="0"/>
          <w:cols w:space="720" w:num="2" w:equalWidth="0">
            <w:col w:w="5832" w:space="0"/>
            <w:col w:w="6008" w:space="0"/>
            <w:col w:w="5288" w:space="0"/>
            <w:col w:w="6552" w:space="0"/>
            <w:col w:w="11840" w:space="0"/>
            <w:col w:w="5748" w:space="0"/>
            <w:col w:w="6092" w:space="0"/>
            <w:col w:w="11840" w:space="0"/>
            <w:col w:w="5792" w:space="0"/>
            <w:col w:w="6048" w:space="0"/>
            <w:col w:w="11840" w:space="0"/>
            <w:col w:w="5776" w:space="0"/>
            <w:col w:w="6064" w:space="0"/>
            <w:col w:w="11840" w:space="0"/>
            <w:col w:w="5792" w:space="0"/>
            <w:col w:w="6048" w:space="0"/>
            <w:col w:w="11840" w:space="0"/>
          </w:cols>
          <w:docGrid w:linePitch="360"/>
        </w:sectPr>
      </w:pPr>
    </w:p>
    <w:p>
      <w:pPr>
        <w:autoSpaceDN w:val="0"/>
        <w:autoSpaceDE w:val="0"/>
        <w:widowControl/>
        <w:spacing w:line="288" w:lineRule="exact" w:before="0" w:after="76"/>
        <w:ind w:left="670" w:right="5904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0"/>
        </w:rPr>
        <w:t xml:space="preserve">Paid Amount In Words :  Two Thousand Nine Hundred </w:t>
      </w:r>
      <w:r>
        <w:br/>
      </w:r>
      <w:r>
        <w:rPr>
          <w:rFonts w:ascii="Helvetica" w:hAnsi="Helvetica" w:eastAsia="Helvetica"/>
          <w:b/>
          <w:i w:val="0"/>
          <w:color w:val="000000"/>
          <w:sz w:val="20"/>
        </w:rPr>
        <w:t>Transaction Id : 202271560340082</w:t>
      </w:r>
    </w:p>
    <w:p>
      <w:pPr>
        <w:sectPr>
          <w:type w:val="continuous"/>
          <w:pgSz w:w="12240" w:h="15840"/>
          <w:pgMar w:top="964" w:right="210" w:bottom="470" w:left="190" w:header="720" w:footer="720" w:gutter="0"/>
          <w:cols w:space="720" w:num="1" w:equalWidth="0">
            <w:col w:w="11840" w:space="0"/>
            <w:col w:w="5832" w:space="0"/>
            <w:col w:w="6008" w:space="0"/>
            <w:col w:w="5288" w:space="0"/>
            <w:col w:w="6552" w:space="0"/>
            <w:col w:w="11840" w:space="0"/>
            <w:col w:w="5748" w:space="0"/>
            <w:col w:w="6092" w:space="0"/>
            <w:col w:w="11840" w:space="0"/>
            <w:col w:w="5792" w:space="0"/>
            <w:col w:w="6048" w:space="0"/>
            <w:col w:w="11840" w:space="0"/>
            <w:col w:w="5776" w:space="0"/>
            <w:col w:w="6064" w:space="0"/>
            <w:col w:w="11840" w:space="0"/>
            <w:col w:w="5792" w:space="0"/>
            <w:col w:w="6048" w:space="0"/>
            <w:col w:w="11840" w:space="0"/>
          </w:cols>
          <w:docGrid w:linePitch="360"/>
        </w:sectPr>
      </w:pPr>
    </w:p>
    <w:p>
      <w:pPr>
        <w:autoSpaceDN w:val="0"/>
        <w:autoSpaceDE w:val="0"/>
        <w:widowControl/>
        <w:spacing w:line="296" w:lineRule="exact" w:before="0" w:after="0"/>
        <w:ind w:left="670" w:right="864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0"/>
        </w:rPr>
        <w:t xml:space="preserve">Academic Year : 04/2022 - 03/2023 </w:t>
      </w:r>
      <w:r>
        <w:br/>
      </w:r>
      <w:r>
        <w:rPr>
          <w:rFonts w:ascii="Helvetica" w:hAnsi="Helvetica" w:eastAsia="Helvetica"/>
          <w:b/>
          <w:i w:val="0"/>
          <w:color w:val="000000"/>
          <w:sz w:val="20"/>
        </w:rPr>
        <w:t xml:space="preserve">Payment Date : 17/01/2023 00:35 </w:t>
      </w:r>
      <w:r>
        <w:br/>
      </w:r>
      <w:r>
        <w:rPr>
          <w:rFonts w:ascii="Helvetica" w:hAnsi="Helvetica" w:eastAsia="Helvetica"/>
          <w:b/>
          <w:i w:val="0"/>
          <w:color w:val="000000"/>
          <w:sz w:val="20"/>
        </w:rPr>
        <w:t xml:space="preserve">Qfix Reference Number : XM89NFPN0AE/043 </w:t>
      </w:r>
      <w:r>
        <w:rPr>
          <w:rFonts w:ascii="Helvetica" w:hAnsi="Helvetica" w:eastAsia="Helvetica"/>
          <w:b/>
          <w:i w:val="0"/>
          <w:color w:val="000000"/>
          <w:sz w:val="20"/>
        </w:rPr>
        <w:t xml:space="preserve">Late Payment Charges : INR 0.00 </w:t>
      </w:r>
      <w:r>
        <w:br/>
      </w:r>
      <w:r>
        <w:rPr>
          <w:rFonts w:ascii="Helvetica" w:hAnsi="Helvetica" w:eastAsia="Helvetica"/>
          <w:b/>
          <w:i w:val="0"/>
          <w:color w:val="000000"/>
          <w:sz w:val="20"/>
        </w:rPr>
        <w:t xml:space="preserve">Other Charges : INR 0.00 </w:t>
      </w:r>
      <w:r>
        <w:br/>
      </w:r>
      <w:r>
        <w:rPr>
          <w:rFonts w:ascii="Helvetica" w:hAnsi="Helvetica" w:eastAsia="Helvetica"/>
          <w:b/>
          <w:i w:val="0"/>
          <w:color w:val="000000"/>
          <w:sz w:val="20"/>
        </w:rPr>
        <w:t>Remaining Amount : INR 0.00</w:t>
      </w:r>
    </w:p>
    <w:p>
      <w:pPr>
        <w:sectPr>
          <w:type w:val="continuous"/>
          <w:pgSz w:w="12240" w:h="15840"/>
          <w:pgMar w:top="964" w:right="210" w:bottom="470" w:left="190" w:header="720" w:footer="720" w:gutter="0"/>
          <w:cols w:space="720" w:num="2" w:equalWidth="0">
            <w:col w:w="5792" w:space="0"/>
            <w:col w:w="6048" w:space="0"/>
            <w:col w:w="11840" w:space="0"/>
            <w:col w:w="5832" w:space="0"/>
            <w:col w:w="6008" w:space="0"/>
            <w:col w:w="5288" w:space="0"/>
            <w:col w:w="6552" w:space="0"/>
            <w:col w:w="11840" w:space="0"/>
            <w:col w:w="5748" w:space="0"/>
            <w:col w:w="6092" w:space="0"/>
            <w:col w:w="11840" w:space="0"/>
            <w:col w:w="5792" w:space="0"/>
            <w:col w:w="6048" w:space="0"/>
            <w:col w:w="11840" w:space="0"/>
            <w:col w:w="5776" w:space="0"/>
            <w:col w:w="6064" w:space="0"/>
            <w:col w:w="11840" w:space="0"/>
            <w:col w:w="5792" w:space="0"/>
            <w:col w:w="6048" w:space="0"/>
            <w:col w:w="11840" w:space="0"/>
          </w:cols>
          <w:docGrid w:linePitch="360"/>
        </w:sectPr>
      </w:pPr>
    </w:p>
    <w:p>
      <w:pPr>
        <w:autoSpaceDN w:val="0"/>
        <w:autoSpaceDE w:val="0"/>
        <w:widowControl/>
        <w:spacing w:line="296" w:lineRule="exact" w:before="0" w:after="324"/>
        <w:ind w:left="878" w:right="1872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0"/>
        </w:rPr>
        <w:t xml:space="preserve">Fee Description : FEB 2023 FEE </w:t>
      </w:r>
      <w:r>
        <w:rPr>
          <w:rFonts w:ascii="Helvetica" w:hAnsi="Helvetica" w:eastAsia="Helvetica"/>
          <w:b/>
          <w:i w:val="0"/>
          <w:color w:val="000000"/>
          <w:sz w:val="20"/>
        </w:rPr>
        <w:t xml:space="preserve">Mode Of Payment : CREDIT CARD </w:t>
      </w:r>
      <w:r>
        <w:rPr>
          <w:rFonts w:ascii="Helvetica" w:hAnsi="Helvetica" w:eastAsia="Helvetica"/>
          <w:b/>
          <w:i w:val="0"/>
          <w:color w:val="000000"/>
          <w:sz w:val="20"/>
        </w:rPr>
        <w:t xml:space="preserve">Fee Amount : INR 2900.00 </w:t>
      </w:r>
      <w:r>
        <w:br/>
      </w:r>
      <w:r>
        <w:rPr>
          <w:rFonts w:ascii="Helvetica" w:hAnsi="Helvetica" w:eastAsia="Helvetica"/>
          <w:b/>
          <w:i w:val="0"/>
          <w:color w:val="000000"/>
          <w:sz w:val="20"/>
        </w:rPr>
        <w:t xml:space="preserve">Discount Amount : INR 0.00 </w:t>
      </w:r>
      <w:r>
        <w:br/>
      </w:r>
      <w:r>
        <w:rPr>
          <w:rFonts w:ascii="Helvetica" w:hAnsi="Helvetica" w:eastAsia="Helvetica"/>
          <w:b/>
          <w:i w:val="0"/>
          <w:color w:val="000000"/>
          <w:sz w:val="20"/>
        </w:rPr>
        <w:t>Paid Amount : INR 2900.00</w:t>
      </w:r>
    </w:p>
    <w:p>
      <w:pPr>
        <w:sectPr>
          <w:type w:val="nextColumn"/>
          <w:pgSz w:w="12240" w:h="15840"/>
          <w:pgMar w:top="964" w:right="210" w:bottom="470" w:left="190" w:header="720" w:footer="720" w:gutter="0"/>
          <w:cols w:space="720" w:num="2" w:equalWidth="0">
            <w:col w:w="5792" w:space="0"/>
            <w:col w:w="6048" w:space="0"/>
            <w:col w:w="11840" w:space="0"/>
            <w:col w:w="5832" w:space="0"/>
            <w:col w:w="6008" w:space="0"/>
            <w:col w:w="5288" w:space="0"/>
            <w:col w:w="6552" w:space="0"/>
            <w:col w:w="11840" w:space="0"/>
            <w:col w:w="5748" w:space="0"/>
            <w:col w:w="6092" w:space="0"/>
            <w:col w:w="11840" w:space="0"/>
            <w:col w:w="5792" w:space="0"/>
            <w:col w:w="6048" w:space="0"/>
            <w:col w:w="11840" w:space="0"/>
            <w:col w:w="5776" w:space="0"/>
            <w:col w:w="6064" w:space="0"/>
            <w:col w:w="11840" w:space="0"/>
            <w:col w:w="5792" w:space="0"/>
            <w:col w:w="6048" w:space="0"/>
            <w:col w:w="11840" w:space="0"/>
          </w:cols>
          <w:docGrid w:linePitch="360"/>
        </w:sectPr>
      </w:pPr>
    </w:p>
    <w:p>
      <w:pPr>
        <w:autoSpaceDN w:val="0"/>
        <w:autoSpaceDE w:val="0"/>
        <w:widowControl/>
        <w:spacing w:line="288" w:lineRule="exact" w:before="0" w:after="76"/>
        <w:ind w:left="670" w:right="5904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0"/>
        </w:rPr>
        <w:t xml:space="preserve">Paid Amount In Words :  Two Thousand Nine Hundred </w:t>
      </w:r>
      <w:r>
        <w:br/>
      </w:r>
      <w:r>
        <w:rPr>
          <w:rFonts w:ascii="Helvetica" w:hAnsi="Helvetica" w:eastAsia="Helvetica"/>
          <w:b/>
          <w:i w:val="0"/>
          <w:color w:val="000000"/>
          <w:sz w:val="20"/>
        </w:rPr>
        <w:t>Transaction Id : 202338247979098</w:t>
      </w:r>
    </w:p>
    <w:p>
      <w:pPr>
        <w:sectPr>
          <w:type w:val="continuous"/>
          <w:pgSz w:w="12240" w:h="15840"/>
          <w:pgMar w:top="964" w:right="210" w:bottom="470" w:left="190" w:header="720" w:footer="720" w:gutter="0"/>
          <w:cols w:space="720" w:num="1" w:equalWidth="0">
            <w:col w:w="11840" w:space="0"/>
            <w:col w:w="5792" w:space="0"/>
            <w:col w:w="6048" w:space="0"/>
            <w:col w:w="11840" w:space="0"/>
            <w:col w:w="5832" w:space="0"/>
            <w:col w:w="6008" w:space="0"/>
            <w:col w:w="5288" w:space="0"/>
            <w:col w:w="6552" w:space="0"/>
            <w:col w:w="11840" w:space="0"/>
            <w:col w:w="5748" w:space="0"/>
            <w:col w:w="6092" w:space="0"/>
            <w:col w:w="11840" w:space="0"/>
            <w:col w:w="5792" w:space="0"/>
            <w:col w:w="6048" w:space="0"/>
            <w:col w:w="11840" w:space="0"/>
            <w:col w:w="5776" w:space="0"/>
            <w:col w:w="6064" w:space="0"/>
            <w:col w:w="11840" w:space="0"/>
            <w:col w:w="5792" w:space="0"/>
            <w:col w:w="6048" w:space="0"/>
            <w:col w:w="11840" w:space="0"/>
          </w:cols>
          <w:docGrid w:linePitch="360"/>
        </w:sectPr>
      </w:pPr>
    </w:p>
    <w:p>
      <w:pPr>
        <w:autoSpaceDN w:val="0"/>
        <w:autoSpaceDE w:val="0"/>
        <w:widowControl/>
        <w:spacing w:line="296" w:lineRule="exact" w:before="0" w:after="0"/>
        <w:ind w:left="670" w:right="864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0"/>
        </w:rPr>
        <w:t xml:space="preserve">Academic Year : 04/2022 - 03/2023 </w:t>
      </w:r>
      <w:r>
        <w:br/>
      </w:r>
      <w:r>
        <w:rPr>
          <w:rFonts w:ascii="Helvetica" w:hAnsi="Helvetica" w:eastAsia="Helvetica"/>
          <w:b/>
          <w:i w:val="0"/>
          <w:color w:val="000000"/>
          <w:sz w:val="20"/>
        </w:rPr>
        <w:t xml:space="preserve">Payment Date : 17/01/2023 00:35 </w:t>
      </w:r>
      <w:r>
        <w:br/>
      </w:r>
      <w:r>
        <w:rPr>
          <w:rFonts w:ascii="Helvetica" w:hAnsi="Helvetica" w:eastAsia="Helvetica"/>
          <w:b/>
          <w:i w:val="0"/>
          <w:color w:val="000000"/>
          <w:sz w:val="20"/>
        </w:rPr>
        <w:t xml:space="preserve">Qfix Reference Number : XM89NFPN0AE/043 </w:t>
      </w:r>
      <w:r>
        <w:rPr>
          <w:rFonts w:ascii="Helvetica" w:hAnsi="Helvetica" w:eastAsia="Helvetica"/>
          <w:b/>
          <w:i w:val="0"/>
          <w:color w:val="000000"/>
          <w:sz w:val="20"/>
        </w:rPr>
        <w:t xml:space="preserve">Late Payment Charges : INR 0.00 </w:t>
      </w:r>
      <w:r>
        <w:br/>
      </w:r>
      <w:r>
        <w:rPr>
          <w:rFonts w:ascii="Helvetica" w:hAnsi="Helvetica" w:eastAsia="Helvetica"/>
          <w:b/>
          <w:i w:val="0"/>
          <w:color w:val="000000"/>
          <w:sz w:val="20"/>
        </w:rPr>
        <w:t xml:space="preserve">Other Charges : INR 0.00 </w:t>
      </w:r>
      <w:r>
        <w:br/>
      </w:r>
      <w:r>
        <w:rPr>
          <w:rFonts w:ascii="Helvetica" w:hAnsi="Helvetica" w:eastAsia="Helvetica"/>
          <w:b/>
          <w:i w:val="0"/>
          <w:color w:val="000000"/>
          <w:sz w:val="20"/>
        </w:rPr>
        <w:t>Remaining Amount : INR 0.00</w:t>
      </w:r>
    </w:p>
    <w:p>
      <w:pPr>
        <w:sectPr>
          <w:type w:val="continuous"/>
          <w:pgSz w:w="12240" w:h="15840"/>
          <w:pgMar w:top="964" w:right="210" w:bottom="470" w:left="190" w:header="720" w:footer="720" w:gutter="0"/>
          <w:cols w:space="720" w:num="2" w:equalWidth="0">
            <w:col w:w="5792" w:space="0"/>
            <w:col w:w="6048" w:space="0"/>
            <w:col w:w="11840" w:space="0"/>
            <w:col w:w="5792" w:space="0"/>
            <w:col w:w="6048" w:space="0"/>
            <w:col w:w="11840" w:space="0"/>
            <w:col w:w="5832" w:space="0"/>
            <w:col w:w="6008" w:space="0"/>
            <w:col w:w="5288" w:space="0"/>
            <w:col w:w="6552" w:space="0"/>
            <w:col w:w="11840" w:space="0"/>
            <w:col w:w="5748" w:space="0"/>
            <w:col w:w="6092" w:space="0"/>
            <w:col w:w="11840" w:space="0"/>
            <w:col w:w="5792" w:space="0"/>
            <w:col w:w="6048" w:space="0"/>
            <w:col w:w="11840" w:space="0"/>
            <w:col w:w="5776" w:space="0"/>
            <w:col w:w="6064" w:space="0"/>
            <w:col w:w="11840" w:space="0"/>
            <w:col w:w="5792" w:space="0"/>
            <w:col w:w="6048" w:space="0"/>
            <w:col w:w="11840" w:space="0"/>
          </w:cols>
          <w:docGrid w:linePitch="360"/>
        </w:sectPr>
      </w:pPr>
    </w:p>
    <w:p>
      <w:pPr>
        <w:autoSpaceDN w:val="0"/>
        <w:autoSpaceDE w:val="0"/>
        <w:widowControl/>
        <w:spacing w:line="296" w:lineRule="exact" w:before="0" w:after="324"/>
        <w:ind w:left="878" w:right="1872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0"/>
        </w:rPr>
        <w:t xml:space="preserve">Fee Description : JAN 2023 FEE </w:t>
      </w:r>
      <w:r>
        <w:rPr>
          <w:rFonts w:ascii="Helvetica" w:hAnsi="Helvetica" w:eastAsia="Helvetica"/>
          <w:b/>
          <w:i w:val="0"/>
          <w:color w:val="000000"/>
          <w:sz w:val="20"/>
        </w:rPr>
        <w:t xml:space="preserve">Mode Of Payment : CREDIT CARD </w:t>
      </w:r>
      <w:r>
        <w:rPr>
          <w:rFonts w:ascii="Helvetica" w:hAnsi="Helvetica" w:eastAsia="Helvetica"/>
          <w:b/>
          <w:i w:val="0"/>
          <w:color w:val="000000"/>
          <w:sz w:val="20"/>
        </w:rPr>
        <w:t xml:space="preserve">Fee Amount : INR 2900.00 </w:t>
      </w:r>
      <w:r>
        <w:br/>
      </w:r>
      <w:r>
        <w:rPr>
          <w:rFonts w:ascii="Helvetica" w:hAnsi="Helvetica" w:eastAsia="Helvetica"/>
          <w:b/>
          <w:i w:val="0"/>
          <w:color w:val="000000"/>
          <w:sz w:val="20"/>
        </w:rPr>
        <w:t xml:space="preserve">Discount Amount : INR 0.00 </w:t>
      </w:r>
      <w:r>
        <w:br/>
      </w:r>
      <w:r>
        <w:rPr>
          <w:rFonts w:ascii="Helvetica" w:hAnsi="Helvetica" w:eastAsia="Helvetica"/>
          <w:b/>
          <w:i w:val="0"/>
          <w:color w:val="000000"/>
          <w:sz w:val="20"/>
        </w:rPr>
        <w:t>Paid Amount : INR 2900.00</w:t>
      </w:r>
    </w:p>
    <w:p>
      <w:pPr>
        <w:sectPr>
          <w:type w:val="nextColumn"/>
          <w:pgSz w:w="12240" w:h="15840"/>
          <w:pgMar w:top="964" w:right="210" w:bottom="470" w:left="190" w:header="720" w:footer="720" w:gutter="0"/>
          <w:cols w:space="720" w:num="2" w:equalWidth="0">
            <w:col w:w="5792" w:space="0"/>
            <w:col w:w="6048" w:space="0"/>
            <w:col w:w="11840" w:space="0"/>
            <w:col w:w="5792" w:space="0"/>
            <w:col w:w="6048" w:space="0"/>
            <w:col w:w="11840" w:space="0"/>
            <w:col w:w="5832" w:space="0"/>
            <w:col w:w="6008" w:space="0"/>
            <w:col w:w="5288" w:space="0"/>
            <w:col w:w="6552" w:space="0"/>
            <w:col w:w="11840" w:space="0"/>
            <w:col w:w="5748" w:space="0"/>
            <w:col w:w="6092" w:space="0"/>
            <w:col w:w="11840" w:space="0"/>
            <w:col w:w="5792" w:space="0"/>
            <w:col w:w="6048" w:space="0"/>
            <w:col w:w="11840" w:space="0"/>
            <w:col w:w="5776" w:space="0"/>
            <w:col w:w="6064" w:space="0"/>
            <w:col w:w="11840" w:space="0"/>
            <w:col w:w="5792" w:space="0"/>
            <w:col w:w="6048" w:space="0"/>
            <w:col w:w="11840" w:space="0"/>
          </w:cols>
          <w:docGrid w:linePitch="360"/>
        </w:sectPr>
      </w:pPr>
    </w:p>
    <w:p>
      <w:pPr>
        <w:autoSpaceDN w:val="0"/>
        <w:autoSpaceDE w:val="0"/>
        <w:widowControl/>
        <w:spacing w:line="288" w:lineRule="exact" w:before="0" w:after="76"/>
        <w:ind w:left="670" w:right="5904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0"/>
        </w:rPr>
        <w:t xml:space="preserve">Paid Amount In Words :  Two Thousand Nine Hundred </w:t>
      </w:r>
      <w:r>
        <w:br/>
      </w:r>
      <w:r>
        <w:rPr>
          <w:rFonts w:ascii="Helvetica" w:hAnsi="Helvetica" w:eastAsia="Helvetica"/>
          <w:b/>
          <w:i w:val="0"/>
          <w:color w:val="000000"/>
          <w:sz w:val="20"/>
        </w:rPr>
        <w:t>Transaction Id : 202338247979098</w:t>
      </w:r>
    </w:p>
    <w:p>
      <w:pPr>
        <w:sectPr>
          <w:type w:val="continuous"/>
          <w:pgSz w:w="12240" w:h="15840"/>
          <w:pgMar w:top="964" w:right="210" w:bottom="470" w:left="190" w:header="720" w:footer="720" w:gutter="0"/>
          <w:cols w:space="720" w:num="1" w:equalWidth="0">
            <w:col w:w="11840" w:space="0"/>
            <w:col w:w="5792" w:space="0"/>
            <w:col w:w="6048" w:space="0"/>
            <w:col w:w="11840" w:space="0"/>
            <w:col w:w="5792" w:space="0"/>
            <w:col w:w="6048" w:space="0"/>
            <w:col w:w="11840" w:space="0"/>
            <w:col w:w="5832" w:space="0"/>
            <w:col w:w="6008" w:space="0"/>
            <w:col w:w="5288" w:space="0"/>
            <w:col w:w="6552" w:space="0"/>
            <w:col w:w="11840" w:space="0"/>
            <w:col w:w="5748" w:space="0"/>
            <w:col w:w="6092" w:space="0"/>
            <w:col w:w="11840" w:space="0"/>
            <w:col w:w="5792" w:space="0"/>
            <w:col w:w="6048" w:space="0"/>
            <w:col w:w="11840" w:space="0"/>
            <w:col w:w="5776" w:space="0"/>
            <w:col w:w="6064" w:space="0"/>
            <w:col w:w="11840" w:space="0"/>
            <w:col w:w="5792" w:space="0"/>
            <w:col w:w="6048" w:space="0"/>
            <w:col w:w="11840" w:space="0"/>
          </w:cols>
          <w:docGrid w:linePitch="360"/>
        </w:sectPr>
      </w:pPr>
    </w:p>
    <w:p>
      <w:pPr>
        <w:autoSpaceDN w:val="0"/>
        <w:autoSpaceDE w:val="0"/>
        <w:widowControl/>
        <w:spacing w:line="296" w:lineRule="exact" w:before="0" w:after="0"/>
        <w:ind w:left="670" w:right="864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0"/>
        </w:rPr>
        <w:t xml:space="preserve">Academic Year : 04/2022 - 03/2023 </w:t>
      </w:r>
      <w:r>
        <w:br/>
      </w:r>
      <w:r>
        <w:rPr>
          <w:rFonts w:ascii="Helvetica" w:hAnsi="Helvetica" w:eastAsia="Helvetica"/>
          <w:b/>
          <w:i w:val="0"/>
          <w:color w:val="000000"/>
          <w:sz w:val="20"/>
        </w:rPr>
        <w:t xml:space="preserve">Payment Date : 17/08/2022 01:35 </w:t>
      </w:r>
      <w:r>
        <w:br/>
      </w:r>
      <w:r>
        <w:rPr>
          <w:rFonts w:ascii="Helvetica" w:hAnsi="Helvetica" w:eastAsia="Helvetica"/>
          <w:b/>
          <w:i w:val="0"/>
          <w:color w:val="000000"/>
          <w:sz w:val="20"/>
        </w:rPr>
        <w:t xml:space="preserve">Qfix Reference Number : VBQL4LHY0AE/043 </w:t>
      </w:r>
      <w:r>
        <w:rPr>
          <w:rFonts w:ascii="Helvetica" w:hAnsi="Helvetica" w:eastAsia="Helvetica"/>
          <w:b/>
          <w:i w:val="0"/>
          <w:color w:val="000000"/>
          <w:sz w:val="20"/>
        </w:rPr>
        <w:t xml:space="preserve">Late Payment Charges : INR 0.00 </w:t>
      </w:r>
      <w:r>
        <w:br/>
      </w:r>
      <w:r>
        <w:rPr>
          <w:rFonts w:ascii="Helvetica" w:hAnsi="Helvetica" w:eastAsia="Helvetica"/>
          <w:b/>
          <w:i w:val="0"/>
          <w:color w:val="000000"/>
          <w:sz w:val="20"/>
        </w:rPr>
        <w:t xml:space="preserve">Other Charges : INR 0.00 </w:t>
      </w:r>
      <w:r>
        <w:br/>
      </w:r>
      <w:r>
        <w:rPr>
          <w:rFonts w:ascii="Helvetica" w:hAnsi="Helvetica" w:eastAsia="Helvetica"/>
          <w:b/>
          <w:i w:val="0"/>
          <w:color w:val="000000"/>
          <w:sz w:val="20"/>
        </w:rPr>
        <w:t>Remaining Amount : INR 0.00</w:t>
      </w:r>
    </w:p>
    <w:p>
      <w:pPr>
        <w:sectPr>
          <w:type w:val="continuous"/>
          <w:pgSz w:w="12240" w:h="15840"/>
          <w:pgMar w:top="964" w:right="210" w:bottom="470" w:left="190" w:header="720" w:footer="720" w:gutter="0"/>
          <w:cols w:space="720" w:num="2" w:equalWidth="0">
            <w:col w:w="5792" w:space="0"/>
            <w:col w:w="6048" w:space="0"/>
            <w:col w:w="11840" w:space="0"/>
            <w:col w:w="5792" w:space="0"/>
            <w:col w:w="6048" w:space="0"/>
            <w:col w:w="11840" w:space="0"/>
            <w:col w:w="5792" w:space="0"/>
            <w:col w:w="6048" w:space="0"/>
            <w:col w:w="11840" w:space="0"/>
            <w:col w:w="5832" w:space="0"/>
            <w:col w:w="6008" w:space="0"/>
            <w:col w:w="5288" w:space="0"/>
            <w:col w:w="6552" w:space="0"/>
            <w:col w:w="11840" w:space="0"/>
            <w:col w:w="5748" w:space="0"/>
            <w:col w:w="6092" w:space="0"/>
            <w:col w:w="11840" w:space="0"/>
            <w:col w:w="5792" w:space="0"/>
            <w:col w:w="6048" w:space="0"/>
            <w:col w:w="11840" w:space="0"/>
            <w:col w:w="5776" w:space="0"/>
            <w:col w:w="6064" w:space="0"/>
            <w:col w:w="11840" w:space="0"/>
            <w:col w:w="5792" w:space="0"/>
            <w:col w:w="6048" w:space="0"/>
            <w:col w:w="11840" w:space="0"/>
          </w:cols>
          <w:docGrid w:linePitch="360"/>
        </w:sectPr>
      </w:pPr>
    </w:p>
    <w:p>
      <w:pPr>
        <w:autoSpaceDN w:val="0"/>
        <w:autoSpaceDE w:val="0"/>
        <w:widowControl/>
        <w:spacing w:line="296" w:lineRule="exact" w:before="0" w:after="324"/>
        <w:ind w:left="878" w:right="1152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0"/>
        </w:rPr>
        <w:t xml:space="preserve">Fee Description : AUG FEE </w:t>
      </w:r>
      <w:r>
        <w:br/>
      </w:r>
      <w:r>
        <w:rPr>
          <w:rFonts w:ascii="Helvetica" w:hAnsi="Helvetica" w:eastAsia="Helvetica"/>
          <w:b/>
          <w:i w:val="0"/>
          <w:color w:val="000000"/>
          <w:sz w:val="20"/>
        </w:rPr>
        <w:t xml:space="preserve">Mode Of Payment : CREDIT/DEBIT CARD </w:t>
      </w:r>
      <w:r>
        <w:rPr>
          <w:rFonts w:ascii="Helvetica" w:hAnsi="Helvetica" w:eastAsia="Helvetica"/>
          <w:b/>
          <w:i w:val="0"/>
          <w:color w:val="000000"/>
          <w:sz w:val="20"/>
        </w:rPr>
        <w:t xml:space="preserve">Fee Amount : INR 2900.00 </w:t>
      </w:r>
      <w:r>
        <w:br/>
      </w:r>
      <w:r>
        <w:rPr>
          <w:rFonts w:ascii="Helvetica" w:hAnsi="Helvetica" w:eastAsia="Helvetica"/>
          <w:b/>
          <w:i w:val="0"/>
          <w:color w:val="000000"/>
          <w:sz w:val="20"/>
        </w:rPr>
        <w:t xml:space="preserve">Discount Amount : INR 0.00 </w:t>
      </w:r>
      <w:r>
        <w:br/>
      </w:r>
      <w:r>
        <w:rPr>
          <w:rFonts w:ascii="Helvetica" w:hAnsi="Helvetica" w:eastAsia="Helvetica"/>
          <w:b/>
          <w:i w:val="0"/>
          <w:color w:val="000000"/>
          <w:sz w:val="20"/>
        </w:rPr>
        <w:t>Paid Amount : INR 2900.00</w:t>
      </w:r>
    </w:p>
    <w:p>
      <w:pPr>
        <w:sectPr>
          <w:type w:val="nextColumn"/>
          <w:pgSz w:w="12240" w:h="15840"/>
          <w:pgMar w:top="964" w:right="210" w:bottom="470" w:left="190" w:header="720" w:footer="720" w:gutter="0"/>
          <w:cols w:space="720" w:num="2" w:equalWidth="0">
            <w:col w:w="5792" w:space="0"/>
            <w:col w:w="6048" w:space="0"/>
            <w:col w:w="11840" w:space="0"/>
            <w:col w:w="5792" w:space="0"/>
            <w:col w:w="6048" w:space="0"/>
            <w:col w:w="11840" w:space="0"/>
            <w:col w:w="5792" w:space="0"/>
            <w:col w:w="6048" w:space="0"/>
            <w:col w:w="11840" w:space="0"/>
            <w:col w:w="5832" w:space="0"/>
            <w:col w:w="6008" w:space="0"/>
            <w:col w:w="5288" w:space="0"/>
            <w:col w:w="6552" w:space="0"/>
            <w:col w:w="11840" w:space="0"/>
            <w:col w:w="5748" w:space="0"/>
            <w:col w:w="6092" w:space="0"/>
            <w:col w:w="11840" w:space="0"/>
            <w:col w:w="5792" w:space="0"/>
            <w:col w:w="6048" w:space="0"/>
            <w:col w:w="11840" w:space="0"/>
            <w:col w:w="5776" w:space="0"/>
            <w:col w:w="6064" w:space="0"/>
            <w:col w:w="11840" w:space="0"/>
            <w:col w:w="5792" w:space="0"/>
            <w:col w:w="6048" w:space="0"/>
            <w:col w:w="11840" w:space="0"/>
          </w:cols>
          <w:docGrid w:linePitch="360"/>
        </w:sectPr>
      </w:pPr>
    </w:p>
    <w:p>
      <w:pPr>
        <w:autoSpaceDN w:val="0"/>
        <w:autoSpaceDE w:val="0"/>
        <w:widowControl/>
        <w:spacing w:line="288" w:lineRule="exact" w:before="0" w:after="76"/>
        <w:ind w:left="670" w:right="5904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0"/>
        </w:rPr>
        <w:t xml:space="preserve">Paid Amount In Words :  Two Thousand Nine Hundred </w:t>
      </w:r>
      <w:r>
        <w:br/>
      </w:r>
      <w:r>
        <w:rPr>
          <w:rFonts w:ascii="Helvetica" w:hAnsi="Helvetica" w:eastAsia="Helvetica"/>
          <w:b/>
          <w:i w:val="0"/>
          <w:color w:val="000000"/>
          <w:sz w:val="20"/>
        </w:rPr>
        <w:t>Transaction Id : 202259440165540</w:t>
      </w:r>
    </w:p>
    <w:p>
      <w:pPr>
        <w:sectPr>
          <w:type w:val="continuous"/>
          <w:pgSz w:w="12240" w:h="15840"/>
          <w:pgMar w:top="964" w:right="210" w:bottom="470" w:left="190" w:header="720" w:footer="720" w:gutter="0"/>
          <w:cols w:space="720" w:num="1" w:equalWidth="0">
            <w:col w:w="11840" w:space="0"/>
            <w:col w:w="5792" w:space="0"/>
            <w:col w:w="6048" w:space="0"/>
            <w:col w:w="11840" w:space="0"/>
            <w:col w:w="5792" w:space="0"/>
            <w:col w:w="6048" w:space="0"/>
            <w:col w:w="11840" w:space="0"/>
            <w:col w:w="5792" w:space="0"/>
            <w:col w:w="6048" w:space="0"/>
            <w:col w:w="11840" w:space="0"/>
            <w:col w:w="5832" w:space="0"/>
            <w:col w:w="6008" w:space="0"/>
            <w:col w:w="5288" w:space="0"/>
            <w:col w:w="6552" w:space="0"/>
            <w:col w:w="11840" w:space="0"/>
            <w:col w:w="5748" w:space="0"/>
            <w:col w:w="6092" w:space="0"/>
            <w:col w:w="11840" w:space="0"/>
            <w:col w:w="5792" w:space="0"/>
            <w:col w:w="6048" w:space="0"/>
            <w:col w:w="11840" w:space="0"/>
            <w:col w:w="5776" w:space="0"/>
            <w:col w:w="6064" w:space="0"/>
            <w:col w:w="11840" w:space="0"/>
            <w:col w:w="5792" w:space="0"/>
            <w:col w:w="6048" w:space="0"/>
            <w:col w:w="11840" w:space="0"/>
          </w:cols>
          <w:docGrid w:linePitch="360"/>
        </w:sectPr>
      </w:pPr>
    </w:p>
    <w:p>
      <w:pPr>
        <w:autoSpaceDN w:val="0"/>
        <w:autoSpaceDE w:val="0"/>
        <w:widowControl/>
        <w:spacing w:line="296" w:lineRule="exact" w:before="0" w:after="0"/>
        <w:ind w:left="670" w:right="864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0"/>
        </w:rPr>
        <w:t xml:space="preserve">Academic Year : 04/2022 - 03/2023 </w:t>
      </w:r>
      <w:r>
        <w:br/>
      </w:r>
      <w:r>
        <w:rPr>
          <w:rFonts w:ascii="Helvetica" w:hAnsi="Helvetica" w:eastAsia="Helvetica"/>
          <w:b/>
          <w:i w:val="0"/>
          <w:color w:val="000000"/>
          <w:sz w:val="20"/>
        </w:rPr>
        <w:t xml:space="preserve">Payment Date : 18/07/2022 11:45 </w:t>
      </w:r>
      <w:r>
        <w:br/>
      </w:r>
      <w:r>
        <w:rPr>
          <w:rFonts w:ascii="Helvetica" w:hAnsi="Helvetica" w:eastAsia="Helvetica"/>
          <w:b/>
          <w:i w:val="0"/>
          <w:color w:val="000000"/>
          <w:sz w:val="20"/>
        </w:rPr>
        <w:t xml:space="preserve">Qfix Reference Number : XPCSP5EK0AE/043 </w:t>
      </w:r>
      <w:r>
        <w:rPr>
          <w:rFonts w:ascii="Helvetica" w:hAnsi="Helvetica" w:eastAsia="Helvetica"/>
          <w:b/>
          <w:i w:val="0"/>
          <w:color w:val="000000"/>
          <w:sz w:val="20"/>
        </w:rPr>
        <w:t xml:space="preserve">Late Payment Charges : INR 0.00 </w:t>
      </w:r>
      <w:r>
        <w:br/>
      </w:r>
      <w:r>
        <w:rPr>
          <w:rFonts w:ascii="Helvetica" w:hAnsi="Helvetica" w:eastAsia="Helvetica"/>
          <w:b/>
          <w:i w:val="0"/>
          <w:color w:val="000000"/>
          <w:sz w:val="20"/>
        </w:rPr>
        <w:t xml:space="preserve">Other Charges : INR 0.00 </w:t>
      </w:r>
      <w:r>
        <w:br/>
      </w:r>
      <w:r>
        <w:rPr>
          <w:rFonts w:ascii="Helvetica" w:hAnsi="Helvetica" w:eastAsia="Helvetica"/>
          <w:b/>
          <w:i w:val="0"/>
          <w:color w:val="000000"/>
          <w:sz w:val="20"/>
        </w:rPr>
        <w:t>Remaining Amount : INR 0.00</w:t>
      </w:r>
    </w:p>
    <w:p>
      <w:pPr>
        <w:sectPr>
          <w:type w:val="continuous"/>
          <w:pgSz w:w="12240" w:h="15840"/>
          <w:pgMar w:top="964" w:right="210" w:bottom="470" w:left="190" w:header="720" w:footer="720" w:gutter="0"/>
          <w:cols w:space="720" w:num="2" w:equalWidth="0">
            <w:col w:w="5792" w:space="0"/>
            <w:col w:w="6048" w:space="0"/>
            <w:col w:w="11840" w:space="0"/>
            <w:col w:w="5792" w:space="0"/>
            <w:col w:w="6048" w:space="0"/>
            <w:col w:w="11840" w:space="0"/>
            <w:col w:w="5792" w:space="0"/>
            <w:col w:w="6048" w:space="0"/>
            <w:col w:w="11840" w:space="0"/>
            <w:col w:w="5792" w:space="0"/>
            <w:col w:w="6048" w:space="0"/>
            <w:col w:w="11840" w:space="0"/>
            <w:col w:w="5832" w:space="0"/>
            <w:col w:w="6008" w:space="0"/>
            <w:col w:w="5288" w:space="0"/>
            <w:col w:w="6552" w:space="0"/>
            <w:col w:w="11840" w:space="0"/>
            <w:col w:w="5748" w:space="0"/>
            <w:col w:w="6092" w:space="0"/>
            <w:col w:w="11840" w:space="0"/>
            <w:col w:w="5792" w:space="0"/>
            <w:col w:w="6048" w:space="0"/>
            <w:col w:w="11840" w:space="0"/>
            <w:col w:w="5776" w:space="0"/>
            <w:col w:w="6064" w:space="0"/>
            <w:col w:w="11840" w:space="0"/>
            <w:col w:w="5792" w:space="0"/>
            <w:col w:w="6048" w:space="0"/>
            <w:col w:w="11840" w:space="0"/>
          </w:cols>
          <w:docGrid w:linePitch="360"/>
        </w:sectPr>
      </w:pPr>
    </w:p>
    <w:p>
      <w:pPr>
        <w:autoSpaceDN w:val="0"/>
        <w:autoSpaceDE w:val="0"/>
        <w:widowControl/>
        <w:spacing w:line="296" w:lineRule="exact" w:before="0" w:after="324"/>
        <w:ind w:left="878" w:right="1152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0"/>
        </w:rPr>
        <w:t xml:space="preserve">Fee Description : JULY FEE </w:t>
      </w:r>
      <w:r>
        <w:br/>
      </w:r>
      <w:r>
        <w:rPr>
          <w:rFonts w:ascii="Helvetica" w:hAnsi="Helvetica" w:eastAsia="Helvetica"/>
          <w:b/>
          <w:i w:val="0"/>
          <w:color w:val="000000"/>
          <w:sz w:val="20"/>
        </w:rPr>
        <w:t xml:space="preserve">Mode Of Payment : CREDIT/DEBIT CARD </w:t>
      </w:r>
      <w:r>
        <w:rPr>
          <w:rFonts w:ascii="Helvetica" w:hAnsi="Helvetica" w:eastAsia="Helvetica"/>
          <w:b/>
          <w:i w:val="0"/>
          <w:color w:val="000000"/>
          <w:sz w:val="20"/>
        </w:rPr>
        <w:t xml:space="preserve">Fee Amount : INR 2900.00 </w:t>
      </w:r>
      <w:r>
        <w:br/>
      </w:r>
      <w:r>
        <w:rPr>
          <w:rFonts w:ascii="Helvetica" w:hAnsi="Helvetica" w:eastAsia="Helvetica"/>
          <w:b/>
          <w:i w:val="0"/>
          <w:color w:val="000000"/>
          <w:sz w:val="20"/>
        </w:rPr>
        <w:t xml:space="preserve">Discount Amount : INR 0.00 </w:t>
      </w:r>
      <w:r>
        <w:br/>
      </w:r>
      <w:r>
        <w:rPr>
          <w:rFonts w:ascii="Helvetica" w:hAnsi="Helvetica" w:eastAsia="Helvetica"/>
          <w:b/>
          <w:i w:val="0"/>
          <w:color w:val="000000"/>
          <w:sz w:val="20"/>
        </w:rPr>
        <w:t>Paid Amount : INR 2900.00</w:t>
      </w:r>
    </w:p>
    <w:p>
      <w:pPr>
        <w:sectPr>
          <w:type w:val="nextColumn"/>
          <w:pgSz w:w="12240" w:h="15840"/>
          <w:pgMar w:top="964" w:right="210" w:bottom="470" w:left="190" w:header="720" w:footer="720" w:gutter="0"/>
          <w:cols w:space="720" w:num="2" w:equalWidth="0">
            <w:col w:w="5792" w:space="0"/>
            <w:col w:w="6048" w:space="0"/>
            <w:col w:w="11840" w:space="0"/>
            <w:col w:w="5792" w:space="0"/>
            <w:col w:w="6048" w:space="0"/>
            <w:col w:w="11840" w:space="0"/>
            <w:col w:w="5792" w:space="0"/>
            <w:col w:w="6048" w:space="0"/>
            <w:col w:w="11840" w:space="0"/>
            <w:col w:w="5792" w:space="0"/>
            <w:col w:w="6048" w:space="0"/>
            <w:col w:w="11840" w:space="0"/>
            <w:col w:w="5832" w:space="0"/>
            <w:col w:w="6008" w:space="0"/>
            <w:col w:w="5288" w:space="0"/>
            <w:col w:w="6552" w:space="0"/>
            <w:col w:w="11840" w:space="0"/>
            <w:col w:w="5748" w:space="0"/>
            <w:col w:w="6092" w:space="0"/>
            <w:col w:w="11840" w:space="0"/>
            <w:col w:w="5792" w:space="0"/>
            <w:col w:w="6048" w:space="0"/>
            <w:col w:w="11840" w:space="0"/>
            <w:col w:w="5776" w:space="0"/>
            <w:col w:w="6064" w:space="0"/>
            <w:col w:w="11840" w:space="0"/>
            <w:col w:w="5792" w:space="0"/>
            <w:col w:w="6048" w:space="0"/>
            <w:col w:w="11840" w:space="0"/>
          </w:cols>
          <w:docGrid w:linePitch="360"/>
        </w:sectPr>
      </w:pPr>
    </w:p>
    <w:p>
      <w:pPr>
        <w:autoSpaceDN w:val="0"/>
        <w:autoSpaceDE w:val="0"/>
        <w:widowControl/>
        <w:spacing w:line="288" w:lineRule="exact" w:before="0" w:after="76"/>
        <w:ind w:left="670" w:right="5904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0"/>
        </w:rPr>
        <w:t xml:space="preserve">Paid Amount In Words :  Two Thousand Nine Hundred </w:t>
      </w:r>
      <w:r>
        <w:br/>
      </w:r>
      <w:r>
        <w:rPr>
          <w:rFonts w:ascii="Helvetica" w:hAnsi="Helvetica" w:eastAsia="Helvetica"/>
          <w:b/>
          <w:i w:val="0"/>
          <w:color w:val="000000"/>
          <w:sz w:val="20"/>
        </w:rPr>
        <w:t>Transaction Id : 202256412476072</w:t>
      </w:r>
    </w:p>
    <w:p>
      <w:pPr>
        <w:sectPr>
          <w:type w:val="continuous"/>
          <w:pgSz w:w="12240" w:h="15840"/>
          <w:pgMar w:top="964" w:right="210" w:bottom="470" w:left="190" w:header="720" w:footer="720" w:gutter="0"/>
          <w:cols w:space="720" w:num="1" w:equalWidth="0">
            <w:col w:w="11840" w:space="0"/>
            <w:col w:w="5792" w:space="0"/>
            <w:col w:w="6048" w:space="0"/>
            <w:col w:w="11840" w:space="0"/>
            <w:col w:w="5792" w:space="0"/>
            <w:col w:w="6048" w:space="0"/>
            <w:col w:w="11840" w:space="0"/>
            <w:col w:w="5792" w:space="0"/>
            <w:col w:w="6048" w:space="0"/>
            <w:col w:w="11840" w:space="0"/>
            <w:col w:w="5792" w:space="0"/>
            <w:col w:w="6048" w:space="0"/>
            <w:col w:w="11840" w:space="0"/>
            <w:col w:w="5832" w:space="0"/>
            <w:col w:w="6008" w:space="0"/>
            <w:col w:w="5288" w:space="0"/>
            <w:col w:w="6552" w:space="0"/>
            <w:col w:w="11840" w:space="0"/>
            <w:col w:w="5748" w:space="0"/>
            <w:col w:w="6092" w:space="0"/>
            <w:col w:w="11840" w:space="0"/>
            <w:col w:w="5792" w:space="0"/>
            <w:col w:w="6048" w:space="0"/>
            <w:col w:w="11840" w:space="0"/>
            <w:col w:w="5776" w:space="0"/>
            <w:col w:w="6064" w:space="0"/>
            <w:col w:w="11840" w:space="0"/>
            <w:col w:w="5792" w:space="0"/>
            <w:col w:w="6048" w:space="0"/>
            <w:col w:w="11840" w:space="0"/>
          </w:cols>
          <w:docGrid w:linePitch="360"/>
        </w:sectPr>
      </w:pPr>
    </w:p>
    <w:p>
      <w:pPr>
        <w:autoSpaceDN w:val="0"/>
        <w:autoSpaceDE w:val="0"/>
        <w:widowControl/>
        <w:spacing w:line="276" w:lineRule="exact" w:before="0" w:after="0"/>
        <w:ind w:left="670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0"/>
        </w:rPr>
        <w:t>Academic Year : 04/2022 - 03/2023</w:t>
      </w:r>
    </w:p>
    <w:p>
      <w:pPr>
        <w:sectPr>
          <w:type w:val="continuous"/>
          <w:pgSz w:w="12240" w:h="15840"/>
          <w:pgMar w:top="964" w:right="210" w:bottom="470" w:left="190" w:header="720" w:footer="720" w:gutter="0"/>
          <w:cols w:space="720" w:num="2" w:equalWidth="0">
            <w:col w:w="5288" w:space="0"/>
            <w:col w:w="6552" w:space="0"/>
            <w:col w:w="11840" w:space="0"/>
            <w:col w:w="5792" w:space="0"/>
            <w:col w:w="6048" w:space="0"/>
            <w:col w:w="11840" w:space="0"/>
            <w:col w:w="5792" w:space="0"/>
            <w:col w:w="6048" w:space="0"/>
            <w:col w:w="11840" w:space="0"/>
            <w:col w:w="5792" w:space="0"/>
            <w:col w:w="6048" w:space="0"/>
            <w:col w:w="11840" w:space="0"/>
            <w:col w:w="5792" w:space="0"/>
            <w:col w:w="6048" w:space="0"/>
            <w:col w:w="11840" w:space="0"/>
            <w:col w:w="5832" w:space="0"/>
            <w:col w:w="6008" w:space="0"/>
            <w:col w:w="5288" w:space="0"/>
            <w:col w:w="6552" w:space="0"/>
            <w:col w:w="11840" w:space="0"/>
            <w:col w:w="5748" w:space="0"/>
            <w:col w:w="6092" w:space="0"/>
            <w:col w:w="11840" w:space="0"/>
            <w:col w:w="5792" w:space="0"/>
            <w:col w:w="6048" w:space="0"/>
            <w:col w:w="11840" w:space="0"/>
            <w:col w:w="5776" w:space="0"/>
            <w:col w:w="6064" w:space="0"/>
            <w:col w:w="11840" w:space="0"/>
            <w:col w:w="5792" w:space="0"/>
            <w:col w:w="6048" w:space="0"/>
            <w:col w:w="11840" w:space="0"/>
          </w:cols>
          <w:docGrid w:linePitch="360"/>
        </w:sectPr>
      </w:pPr>
    </w:p>
    <w:p>
      <w:pPr>
        <w:autoSpaceDN w:val="0"/>
        <w:autoSpaceDE w:val="0"/>
        <w:widowControl/>
        <w:spacing w:line="276" w:lineRule="exact" w:before="0" w:after="0"/>
        <w:ind w:left="1382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0"/>
        </w:rPr>
        <w:t>Fee Description : NOVEMBER FEE</w:t>
      </w:r>
    </w:p>
    <w:p>
      <w:pPr>
        <w:sectPr>
          <w:type w:val="nextColumn"/>
          <w:pgSz w:w="12240" w:h="15840"/>
          <w:pgMar w:top="964" w:right="210" w:bottom="470" w:left="190" w:header="720" w:footer="720" w:gutter="0"/>
          <w:cols w:space="720" w:num="2" w:equalWidth="0">
            <w:col w:w="5288" w:space="0"/>
            <w:col w:w="6552" w:space="0"/>
            <w:col w:w="11840" w:space="0"/>
            <w:col w:w="5792" w:space="0"/>
            <w:col w:w="6048" w:space="0"/>
            <w:col w:w="11840" w:space="0"/>
            <w:col w:w="5792" w:space="0"/>
            <w:col w:w="6048" w:space="0"/>
            <w:col w:w="11840" w:space="0"/>
            <w:col w:w="5792" w:space="0"/>
            <w:col w:w="6048" w:space="0"/>
            <w:col w:w="11840" w:space="0"/>
            <w:col w:w="5792" w:space="0"/>
            <w:col w:w="6048" w:space="0"/>
            <w:col w:w="11840" w:space="0"/>
            <w:col w:w="5832" w:space="0"/>
            <w:col w:w="6008" w:space="0"/>
            <w:col w:w="5288" w:space="0"/>
            <w:col w:w="6552" w:space="0"/>
            <w:col w:w="11840" w:space="0"/>
            <w:col w:w="5748" w:space="0"/>
            <w:col w:w="6092" w:space="0"/>
            <w:col w:w="11840" w:space="0"/>
            <w:col w:w="5792" w:space="0"/>
            <w:col w:w="6048" w:space="0"/>
            <w:col w:w="11840" w:space="0"/>
            <w:col w:w="5776" w:space="0"/>
            <w:col w:w="6064" w:space="0"/>
            <w:col w:w="11840" w:space="0"/>
            <w:col w:w="5792" w:space="0"/>
            <w:col w:w="6048" w:space="0"/>
            <w:col w:w="11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42"/>
        <w:ind w:left="0" w:right="0"/>
      </w:pPr>
    </w:p>
    <w:p>
      <w:pPr>
        <w:sectPr>
          <w:pgSz w:w="12240" w:h="15840"/>
          <w:pgMar w:top="964" w:right="210" w:bottom="244" w:left="190" w:header="720" w:footer="720" w:gutter="0"/>
          <w:cols w:space="720" w:num="2" w:equalWidth="0">
            <w:col w:w="5288" w:space="0"/>
            <w:col w:w="6552" w:space="0"/>
            <w:col w:w="11840" w:space="0"/>
            <w:col w:w="5792" w:space="0"/>
            <w:col w:w="6048" w:space="0"/>
            <w:col w:w="11840" w:space="0"/>
            <w:col w:w="5792" w:space="0"/>
            <w:col w:w="6048" w:space="0"/>
            <w:col w:w="11840" w:space="0"/>
            <w:col w:w="5792" w:space="0"/>
            <w:col w:w="6048" w:space="0"/>
            <w:col w:w="11840" w:space="0"/>
            <w:col w:w="5792" w:space="0"/>
            <w:col w:w="6048" w:space="0"/>
            <w:col w:w="11840" w:space="0"/>
            <w:col w:w="5832" w:space="0"/>
            <w:col w:w="6008" w:space="0"/>
            <w:col w:w="5288" w:space="0"/>
            <w:col w:w="6552" w:space="0"/>
            <w:col w:w="11840" w:space="0"/>
            <w:col w:w="5748" w:space="0"/>
            <w:col w:w="6092" w:space="0"/>
            <w:col w:w="11840" w:space="0"/>
            <w:col w:w="5792" w:space="0"/>
            <w:col w:w="6048" w:space="0"/>
            <w:col w:w="11840" w:space="0"/>
            <w:col w:w="5776" w:space="0"/>
            <w:col w:w="6064" w:space="0"/>
            <w:col w:w="11840" w:space="0"/>
            <w:col w:w="5792" w:space="0"/>
            <w:col w:w="6048" w:space="0"/>
            <w:col w:w="11840" w:space="0"/>
          </w:cols>
          <w:docGrid w:linePitch="360"/>
        </w:sectPr>
      </w:pPr>
    </w:p>
    <w:p>
      <w:pPr>
        <w:autoSpaceDN w:val="0"/>
        <w:autoSpaceDE w:val="0"/>
        <w:widowControl/>
        <w:spacing w:line="296" w:lineRule="exact" w:before="0" w:after="0"/>
        <w:ind w:left="670" w:right="864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0"/>
        </w:rPr>
        <w:t xml:space="preserve">Payment Date : 18/11/2022 22:51 </w:t>
      </w:r>
      <w:r>
        <w:br/>
      </w:r>
      <w:r>
        <w:rPr>
          <w:rFonts w:ascii="Helvetica" w:hAnsi="Helvetica" w:eastAsia="Helvetica"/>
          <w:b/>
          <w:i w:val="0"/>
          <w:color w:val="000000"/>
          <w:sz w:val="20"/>
        </w:rPr>
        <w:t xml:space="preserve">Qfix Reference Number : EGE3ZGTG0AE/043 </w:t>
      </w:r>
      <w:r>
        <w:rPr>
          <w:rFonts w:ascii="Helvetica" w:hAnsi="Helvetica" w:eastAsia="Helvetica"/>
          <w:b/>
          <w:i w:val="0"/>
          <w:color w:val="000000"/>
          <w:sz w:val="20"/>
        </w:rPr>
        <w:t xml:space="preserve">Late Payment Charges : INR 0.00 </w:t>
      </w:r>
      <w:r>
        <w:br/>
      </w:r>
      <w:r>
        <w:rPr>
          <w:rFonts w:ascii="Helvetica" w:hAnsi="Helvetica" w:eastAsia="Helvetica"/>
          <w:b/>
          <w:i w:val="0"/>
          <w:color w:val="000000"/>
          <w:sz w:val="20"/>
        </w:rPr>
        <w:t xml:space="preserve">Other Charges : INR 0.00 </w:t>
      </w:r>
      <w:r>
        <w:br/>
      </w:r>
      <w:r>
        <w:rPr>
          <w:rFonts w:ascii="Helvetica" w:hAnsi="Helvetica" w:eastAsia="Helvetica"/>
          <w:b/>
          <w:i w:val="0"/>
          <w:color w:val="000000"/>
          <w:sz w:val="20"/>
        </w:rPr>
        <w:t>Remaining Amount : INR 0.00</w:t>
      </w:r>
    </w:p>
    <w:p>
      <w:pPr>
        <w:sectPr>
          <w:type w:val="continuous"/>
          <w:pgSz w:w="12240" w:h="15840"/>
          <w:pgMar w:top="964" w:right="210" w:bottom="244" w:left="190" w:header="720" w:footer="720" w:gutter="0"/>
          <w:cols w:space="720" w:num="2" w:equalWidth="0">
            <w:col w:w="5804" w:space="0"/>
            <w:col w:w="6036" w:space="0"/>
            <w:col w:w="5288" w:space="0"/>
            <w:col w:w="6552" w:space="0"/>
            <w:col w:w="11840" w:space="0"/>
            <w:col w:w="5792" w:space="0"/>
            <w:col w:w="6048" w:space="0"/>
            <w:col w:w="11840" w:space="0"/>
            <w:col w:w="5792" w:space="0"/>
            <w:col w:w="6048" w:space="0"/>
            <w:col w:w="11840" w:space="0"/>
            <w:col w:w="5792" w:space="0"/>
            <w:col w:w="6048" w:space="0"/>
            <w:col w:w="11840" w:space="0"/>
            <w:col w:w="5792" w:space="0"/>
            <w:col w:w="6048" w:space="0"/>
            <w:col w:w="11840" w:space="0"/>
            <w:col w:w="5832" w:space="0"/>
            <w:col w:w="6008" w:space="0"/>
            <w:col w:w="5288" w:space="0"/>
            <w:col w:w="6552" w:space="0"/>
            <w:col w:w="11840" w:space="0"/>
            <w:col w:w="5748" w:space="0"/>
            <w:col w:w="6092" w:space="0"/>
            <w:col w:w="11840" w:space="0"/>
            <w:col w:w="5792" w:space="0"/>
            <w:col w:w="6048" w:space="0"/>
            <w:col w:w="11840" w:space="0"/>
            <w:col w:w="5776" w:space="0"/>
            <w:col w:w="6064" w:space="0"/>
            <w:col w:w="11840" w:space="0"/>
            <w:col w:w="5792" w:space="0"/>
            <w:col w:w="6048" w:space="0"/>
            <w:col w:w="11840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324"/>
        <w:ind w:left="866" w:right="1152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0"/>
        </w:rPr>
        <w:t xml:space="preserve">Mode Of Payment : CREDIT/DEBIT CARD </w:t>
      </w:r>
      <w:r>
        <w:rPr>
          <w:rFonts w:ascii="Helvetica" w:hAnsi="Helvetica" w:eastAsia="Helvetica"/>
          <w:b/>
          <w:i w:val="0"/>
          <w:color w:val="000000"/>
          <w:sz w:val="20"/>
        </w:rPr>
        <w:t xml:space="preserve">Fee Amount : INR 2900.00 </w:t>
      </w:r>
      <w:r>
        <w:br/>
      </w:r>
      <w:r>
        <w:rPr>
          <w:rFonts w:ascii="Helvetica" w:hAnsi="Helvetica" w:eastAsia="Helvetica"/>
          <w:b/>
          <w:i w:val="0"/>
          <w:color w:val="000000"/>
          <w:sz w:val="20"/>
        </w:rPr>
        <w:t xml:space="preserve">Discount Amount : INR 0.00 </w:t>
      </w:r>
      <w:r>
        <w:br/>
      </w:r>
      <w:r>
        <w:rPr>
          <w:rFonts w:ascii="Helvetica" w:hAnsi="Helvetica" w:eastAsia="Helvetica"/>
          <w:b/>
          <w:i w:val="0"/>
          <w:color w:val="000000"/>
          <w:sz w:val="20"/>
        </w:rPr>
        <w:t>Paid Amount : INR 2900.00</w:t>
      </w:r>
    </w:p>
    <w:p>
      <w:pPr>
        <w:sectPr>
          <w:type w:val="nextColumn"/>
          <w:pgSz w:w="12240" w:h="15840"/>
          <w:pgMar w:top="964" w:right="210" w:bottom="244" w:left="190" w:header="720" w:footer="720" w:gutter="0"/>
          <w:cols w:space="720" w:num="2" w:equalWidth="0">
            <w:col w:w="5804" w:space="0"/>
            <w:col w:w="6036" w:space="0"/>
            <w:col w:w="5288" w:space="0"/>
            <w:col w:w="6552" w:space="0"/>
            <w:col w:w="11840" w:space="0"/>
            <w:col w:w="5792" w:space="0"/>
            <w:col w:w="6048" w:space="0"/>
            <w:col w:w="11840" w:space="0"/>
            <w:col w:w="5792" w:space="0"/>
            <w:col w:w="6048" w:space="0"/>
            <w:col w:w="11840" w:space="0"/>
            <w:col w:w="5792" w:space="0"/>
            <w:col w:w="6048" w:space="0"/>
            <w:col w:w="11840" w:space="0"/>
            <w:col w:w="5792" w:space="0"/>
            <w:col w:w="6048" w:space="0"/>
            <w:col w:w="11840" w:space="0"/>
            <w:col w:w="5832" w:space="0"/>
            <w:col w:w="6008" w:space="0"/>
            <w:col w:w="5288" w:space="0"/>
            <w:col w:w="6552" w:space="0"/>
            <w:col w:w="11840" w:space="0"/>
            <w:col w:w="5748" w:space="0"/>
            <w:col w:w="6092" w:space="0"/>
            <w:col w:w="11840" w:space="0"/>
            <w:col w:w="5792" w:space="0"/>
            <w:col w:w="6048" w:space="0"/>
            <w:col w:w="11840" w:space="0"/>
            <w:col w:w="5776" w:space="0"/>
            <w:col w:w="6064" w:space="0"/>
            <w:col w:w="11840" w:space="0"/>
            <w:col w:w="5792" w:space="0"/>
            <w:col w:w="6048" w:space="0"/>
            <w:col w:w="11840" w:space="0"/>
          </w:cols>
          <w:docGrid w:linePitch="360"/>
        </w:sectPr>
      </w:pPr>
    </w:p>
    <w:p>
      <w:pPr>
        <w:autoSpaceDN w:val="0"/>
        <w:autoSpaceDE w:val="0"/>
        <w:widowControl/>
        <w:spacing w:line="288" w:lineRule="exact" w:before="0" w:after="76"/>
        <w:ind w:left="670" w:right="5904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0"/>
        </w:rPr>
        <w:t xml:space="preserve">Paid Amount In Words :  Two Thousand Nine Hundred </w:t>
      </w:r>
      <w:r>
        <w:br/>
      </w:r>
      <w:r>
        <w:rPr>
          <w:rFonts w:ascii="Helvetica" w:hAnsi="Helvetica" w:eastAsia="Helvetica"/>
          <w:b/>
          <w:i w:val="0"/>
          <w:color w:val="000000"/>
          <w:sz w:val="20"/>
        </w:rPr>
        <w:t>Transaction Id : 202268753961359</w:t>
      </w:r>
    </w:p>
    <w:p>
      <w:pPr>
        <w:sectPr>
          <w:type w:val="continuous"/>
          <w:pgSz w:w="12240" w:h="15840"/>
          <w:pgMar w:top="964" w:right="210" w:bottom="244" w:left="190" w:header="720" w:footer="720" w:gutter="0"/>
          <w:cols w:space="720" w:num="1" w:equalWidth="0">
            <w:col w:w="11840" w:space="0"/>
            <w:col w:w="5804" w:space="0"/>
            <w:col w:w="6036" w:space="0"/>
            <w:col w:w="5288" w:space="0"/>
            <w:col w:w="6552" w:space="0"/>
            <w:col w:w="11840" w:space="0"/>
            <w:col w:w="5792" w:space="0"/>
            <w:col w:w="6048" w:space="0"/>
            <w:col w:w="11840" w:space="0"/>
            <w:col w:w="5792" w:space="0"/>
            <w:col w:w="6048" w:space="0"/>
            <w:col w:w="11840" w:space="0"/>
            <w:col w:w="5792" w:space="0"/>
            <w:col w:w="6048" w:space="0"/>
            <w:col w:w="11840" w:space="0"/>
            <w:col w:w="5792" w:space="0"/>
            <w:col w:w="6048" w:space="0"/>
            <w:col w:w="11840" w:space="0"/>
            <w:col w:w="5832" w:space="0"/>
            <w:col w:w="6008" w:space="0"/>
            <w:col w:w="5288" w:space="0"/>
            <w:col w:w="6552" w:space="0"/>
            <w:col w:w="11840" w:space="0"/>
            <w:col w:w="5748" w:space="0"/>
            <w:col w:w="6092" w:space="0"/>
            <w:col w:w="11840" w:space="0"/>
            <w:col w:w="5792" w:space="0"/>
            <w:col w:w="6048" w:space="0"/>
            <w:col w:w="11840" w:space="0"/>
            <w:col w:w="5776" w:space="0"/>
            <w:col w:w="6064" w:space="0"/>
            <w:col w:w="11840" w:space="0"/>
            <w:col w:w="5792" w:space="0"/>
            <w:col w:w="6048" w:space="0"/>
            <w:col w:w="11840" w:space="0"/>
          </w:cols>
          <w:docGrid w:linePitch="360"/>
        </w:sectPr>
      </w:pPr>
    </w:p>
    <w:p>
      <w:pPr>
        <w:autoSpaceDN w:val="0"/>
        <w:autoSpaceDE w:val="0"/>
        <w:widowControl/>
        <w:spacing w:line="296" w:lineRule="exact" w:before="0" w:after="0"/>
        <w:ind w:left="670" w:right="72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0"/>
        </w:rPr>
        <w:t xml:space="preserve">Academic Year : 04/2022 - 03/2023 </w:t>
      </w:r>
      <w:r>
        <w:br/>
      </w:r>
      <w:r>
        <w:rPr>
          <w:rFonts w:ascii="Helvetica" w:hAnsi="Helvetica" w:eastAsia="Helvetica"/>
          <w:b/>
          <w:i w:val="0"/>
          <w:color w:val="000000"/>
          <w:sz w:val="20"/>
        </w:rPr>
        <w:t xml:space="preserve">Payment Date : 21/06/2022 19:21 </w:t>
      </w:r>
      <w:r>
        <w:br/>
      </w:r>
      <w:r>
        <w:rPr>
          <w:rFonts w:ascii="Helvetica" w:hAnsi="Helvetica" w:eastAsia="Helvetica"/>
          <w:b/>
          <w:i w:val="0"/>
          <w:color w:val="000000"/>
          <w:sz w:val="20"/>
        </w:rPr>
        <w:t xml:space="preserve">Qfix Reference Number : SGU2H3WQ0AE/043 </w:t>
      </w:r>
      <w:r>
        <w:rPr>
          <w:rFonts w:ascii="Helvetica" w:hAnsi="Helvetica" w:eastAsia="Helvetica"/>
          <w:b/>
          <w:i w:val="0"/>
          <w:color w:val="000000"/>
          <w:sz w:val="20"/>
        </w:rPr>
        <w:t xml:space="preserve">Late Payment Charges : INR 0.00 </w:t>
      </w:r>
      <w:r>
        <w:br/>
      </w:r>
      <w:r>
        <w:rPr>
          <w:rFonts w:ascii="Helvetica" w:hAnsi="Helvetica" w:eastAsia="Helvetica"/>
          <w:b/>
          <w:i w:val="0"/>
          <w:color w:val="000000"/>
          <w:sz w:val="20"/>
        </w:rPr>
        <w:t xml:space="preserve">Other Charges : INR 0.00 </w:t>
      </w:r>
      <w:r>
        <w:br/>
      </w:r>
      <w:r>
        <w:rPr>
          <w:rFonts w:ascii="Helvetica" w:hAnsi="Helvetica" w:eastAsia="Helvetica"/>
          <w:b/>
          <w:i w:val="0"/>
          <w:color w:val="000000"/>
          <w:sz w:val="20"/>
        </w:rPr>
        <w:t>Remaining Amount : INR 0.00</w:t>
      </w:r>
    </w:p>
    <w:p>
      <w:pPr>
        <w:sectPr>
          <w:type w:val="continuous"/>
          <w:pgSz w:w="12240" w:h="15840"/>
          <w:pgMar w:top="964" w:right="210" w:bottom="244" w:left="190" w:header="720" w:footer="720" w:gutter="0"/>
          <w:cols w:space="720" w:num="2" w:equalWidth="0">
            <w:col w:w="5832" w:space="0"/>
            <w:col w:w="6008" w:space="0"/>
            <w:col w:w="11840" w:space="0"/>
            <w:col w:w="5804" w:space="0"/>
            <w:col w:w="6036" w:space="0"/>
            <w:col w:w="5288" w:space="0"/>
            <w:col w:w="6552" w:space="0"/>
            <w:col w:w="11840" w:space="0"/>
            <w:col w:w="5792" w:space="0"/>
            <w:col w:w="6048" w:space="0"/>
            <w:col w:w="11840" w:space="0"/>
            <w:col w:w="5792" w:space="0"/>
            <w:col w:w="6048" w:space="0"/>
            <w:col w:w="11840" w:space="0"/>
            <w:col w:w="5792" w:space="0"/>
            <w:col w:w="6048" w:space="0"/>
            <w:col w:w="11840" w:space="0"/>
            <w:col w:w="5792" w:space="0"/>
            <w:col w:w="6048" w:space="0"/>
            <w:col w:w="11840" w:space="0"/>
            <w:col w:w="5832" w:space="0"/>
            <w:col w:w="6008" w:space="0"/>
            <w:col w:w="5288" w:space="0"/>
            <w:col w:w="6552" w:space="0"/>
            <w:col w:w="11840" w:space="0"/>
            <w:col w:w="5748" w:space="0"/>
            <w:col w:w="6092" w:space="0"/>
            <w:col w:w="11840" w:space="0"/>
            <w:col w:w="5792" w:space="0"/>
            <w:col w:w="6048" w:space="0"/>
            <w:col w:w="11840" w:space="0"/>
            <w:col w:w="5776" w:space="0"/>
            <w:col w:w="6064" w:space="0"/>
            <w:col w:w="11840" w:space="0"/>
            <w:col w:w="5792" w:space="0"/>
            <w:col w:w="6048" w:space="0"/>
            <w:col w:w="11840" w:space="0"/>
          </w:cols>
          <w:docGrid w:linePitch="360"/>
        </w:sectPr>
      </w:pPr>
    </w:p>
    <w:p>
      <w:pPr>
        <w:autoSpaceDN w:val="0"/>
        <w:autoSpaceDE w:val="0"/>
        <w:widowControl/>
        <w:spacing w:line="296" w:lineRule="exact" w:before="0" w:after="324"/>
        <w:ind w:left="838" w:right="1152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0"/>
        </w:rPr>
        <w:t xml:space="preserve">Fee Description : JUNE FEE </w:t>
      </w:r>
      <w:r>
        <w:br/>
      </w:r>
      <w:r>
        <w:rPr>
          <w:rFonts w:ascii="Helvetica" w:hAnsi="Helvetica" w:eastAsia="Helvetica"/>
          <w:b/>
          <w:i w:val="0"/>
          <w:color w:val="000000"/>
          <w:sz w:val="20"/>
        </w:rPr>
        <w:t xml:space="preserve">Mode Of Payment : CREDIT/DEBIT CARD </w:t>
      </w:r>
      <w:r>
        <w:rPr>
          <w:rFonts w:ascii="Helvetica" w:hAnsi="Helvetica" w:eastAsia="Helvetica"/>
          <w:b/>
          <w:i w:val="0"/>
          <w:color w:val="000000"/>
          <w:sz w:val="20"/>
        </w:rPr>
        <w:t xml:space="preserve">Fee Amount : INR 2900.00 </w:t>
      </w:r>
      <w:r>
        <w:br/>
      </w:r>
      <w:r>
        <w:rPr>
          <w:rFonts w:ascii="Helvetica" w:hAnsi="Helvetica" w:eastAsia="Helvetica"/>
          <w:b/>
          <w:i w:val="0"/>
          <w:color w:val="000000"/>
          <w:sz w:val="20"/>
        </w:rPr>
        <w:t xml:space="preserve">Discount Amount : INR 0.00 </w:t>
      </w:r>
      <w:r>
        <w:br/>
      </w:r>
      <w:r>
        <w:rPr>
          <w:rFonts w:ascii="Helvetica" w:hAnsi="Helvetica" w:eastAsia="Helvetica"/>
          <w:b/>
          <w:i w:val="0"/>
          <w:color w:val="000000"/>
          <w:sz w:val="20"/>
        </w:rPr>
        <w:t>Paid Amount : INR 2900.00</w:t>
      </w:r>
    </w:p>
    <w:p>
      <w:pPr>
        <w:sectPr>
          <w:type w:val="nextColumn"/>
          <w:pgSz w:w="12240" w:h="15840"/>
          <w:pgMar w:top="964" w:right="210" w:bottom="244" w:left="190" w:header="720" w:footer="720" w:gutter="0"/>
          <w:cols w:space="720" w:num="2" w:equalWidth="0">
            <w:col w:w="5832" w:space="0"/>
            <w:col w:w="6008" w:space="0"/>
            <w:col w:w="11840" w:space="0"/>
            <w:col w:w="5804" w:space="0"/>
            <w:col w:w="6036" w:space="0"/>
            <w:col w:w="5288" w:space="0"/>
            <w:col w:w="6552" w:space="0"/>
            <w:col w:w="11840" w:space="0"/>
            <w:col w:w="5792" w:space="0"/>
            <w:col w:w="6048" w:space="0"/>
            <w:col w:w="11840" w:space="0"/>
            <w:col w:w="5792" w:space="0"/>
            <w:col w:w="6048" w:space="0"/>
            <w:col w:w="11840" w:space="0"/>
            <w:col w:w="5792" w:space="0"/>
            <w:col w:w="6048" w:space="0"/>
            <w:col w:w="11840" w:space="0"/>
            <w:col w:w="5792" w:space="0"/>
            <w:col w:w="6048" w:space="0"/>
            <w:col w:w="11840" w:space="0"/>
            <w:col w:w="5832" w:space="0"/>
            <w:col w:w="6008" w:space="0"/>
            <w:col w:w="5288" w:space="0"/>
            <w:col w:w="6552" w:space="0"/>
            <w:col w:w="11840" w:space="0"/>
            <w:col w:w="5748" w:space="0"/>
            <w:col w:w="6092" w:space="0"/>
            <w:col w:w="11840" w:space="0"/>
            <w:col w:w="5792" w:space="0"/>
            <w:col w:w="6048" w:space="0"/>
            <w:col w:w="11840" w:space="0"/>
            <w:col w:w="5776" w:space="0"/>
            <w:col w:w="6064" w:space="0"/>
            <w:col w:w="11840" w:space="0"/>
            <w:col w:w="5792" w:space="0"/>
            <w:col w:w="6048" w:space="0"/>
            <w:col w:w="11840" w:space="0"/>
          </w:cols>
          <w:docGrid w:linePitch="360"/>
        </w:sectPr>
      </w:pPr>
    </w:p>
    <w:p>
      <w:pPr>
        <w:autoSpaceDN w:val="0"/>
        <w:autoSpaceDE w:val="0"/>
        <w:widowControl/>
        <w:spacing w:line="288" w:lineRule="exact" w:before="0" w:after="76"/>
        <w:ind w:left="670" w:right="5904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0"/>
        </w:rPr>
        <w:t xml:space="preserve">Paid Amount In Words :  Two Thousand Nine Hundred </w:t>
      </w:r>
      <w:r>
        <w:br/>
      </w:r>
      <w:r>
        <w:rPr>
          <w:rFonts w:ascii="Helvetica" w:hAnsi="Helvetica" w:eastAsia="Helvetica"/>
          <w:b/>
          <w:i w:val="0"/>
          <w:color w:val="000000"/>
          <w:sz w:val="20"/>
        </w:rPr>
        <w:t>Transaction Id : 202253790263089</w:t>
      </w:r>
    </w:p>
    <w:p>
      <w:pPr>
        <w:sectPr>
          <w:type w:val="continuous"/>
          <w:pgSz w:w="12240" w:h="15840"/>
          <w:pgMar w:top="964" w:right="210" w:bottom="244" w:left="190" w:header="720" w:footer="720" w:gutter="0"/>
          <w:cols w:space="720" w:num="1" w:equalWidth="0">
            <w:col w:w="11840" w:space="0"/>
            <w:col w:w="5832" w:space="0"/>
            <w:col w:w="6008" w:space="0"/>
            <w:col w:w="11840" w:space="0"/>
            <w:col w:w="5804" w:space="0"/>
            <w:col w:w="6036" w:space="0"/>
            <w:col w:w="5288" w:space="0"/>
            <w:col w:w="6552" w:space="0"/>
            <w:col w:w="11840" w:space="0"/>
            <w:col w:w="5792" w:space="0"/>
            <w:col w:w="6048" w:space="0"/>
            <w:col w:w="11840" w:space="0"/>
            <w:col w:w="5792" w:space="0"/>
            <w:col w:w="6048" w:space="0"/>
            <w:col w:w="11840" w:space="0"/>
            <w:col w:w="5792" w:space="0"/>
            <w:col w:w="6048" w:space="0"/>
            <w:col w:w="11840" w:space="0"/>
            <w:col w:w="5792" w:space="0"/>
            <w:col w:w="6048" w:space="0"/>
            <w:col w:w="11840" w:space="0"/>
            <w:col w:w="5832" w:space="0"/>
            <w:col w:w="6008" w:space="0"/>
            <w:col w:w="5288" w:space="0"/>
            <w:col w:w="6552" w:space="0"/>
            <w:col w:w="11840" w:space="0"/>
            <w:col w:w="5748" w:space="0"/>
            <w:col w:w="6092" w:space="0"/>
            <w:col w:w="11840" w:space="0"/>
            <w:col w:w="5792" w:space="0"/>
            <w:col w:w="6048" w:space="0"/>
            <w:col w:w="11840" w:space="0"/>
            <w:col w:w="5776" w:space="0"/>
            <w:col w:w="6064" w:space="0"/>
            <w:col w:w="11840" w:space="0"/>
            <w:col w:w="5792" w:space="0"/>
            <w:col w:w="6048" w:space="0"/>
            <w:col w:w="11840" w:space="0"/>
          </w:cols>
          <w:docGrid w:linePitch="360"/>
        </w:sectPr>
      </w:pPr>
    </w:p>
    <w:p>
      <w:pPr>
        <w:autoSpaceDN w:val="0"/>
        <w:autoSpaceDE w:val="0"/>
        <w:widowControl/>
        <w:spacing w:line="296" w:lineRule="exact" w:before="0" w:after="0"/>
        <w:ind w:left="670" w:right="72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0"/>
        </w:rPr>
        <w:t xml:space="preserve">Academic Year : 04/2022 - 03/2023 </w:t>
      </w:r>
      <w:r>
        <w:br/>
      </w:r>
      <w:r>
        <w:rPr>
          <w:rFonts w:ascii="Helvetica" w:hAnsi="Helvetica" w:eastAsia="Helvetica"/>
          <w:b/>
          <w:i w:val="0"/>
          <w:color w:val="000000"/>
          <w:sz w:val="20"/>
        </w:rPr>
        <w:t xml:space="preserve">Payment Date : 23/10/2022 23:44 </w:t>
      </w:r>
      <w:r>
        <w:br/>
      </w:r>
      <w:r>
        <w:rPr>
          <w:rFonts w:ascii="Helvetica" w:hAnsi="Helvetica" w:eastAsia="Helvetica"/>
          <w:b/>
          <w:i w:val="0"/>
          <w:color w:val="000000"/>
          <w:sz w:val="20"/>
        </w:rPr>
        <w:t xml:space="preserve">Qfix Reference Number : RKYMNPSZ0AE/043 </w:t>
      </w:r>
      <w:r>
        <w:rPr>
          <w:rFonts w:ascii="Helvetica" w:hAnsi="Helvetica" w:eastAsia="Helvetica"/>
          <w:b/>
          <w:i w:val="0"/>
          <w:color w:val="000000"/>
          <w:sz w:val="20"/>
        </w:rPr>
        <w:t xml:space="preserve">Late Payment Charges : INR 0.00 </w:t>
      </w:r>
      <w:r>
        <w:br/>
      </w:r>
      <w:r>
        <w:rPr>
          <w:rFonts w:ascii="Helvetica" w:hAnsi="Helvetica" w:eastAsia="Helvetica"/>
          <w:b/>
          <w:i w:val="0"/>
          <w:color w:val="000000"/>
          <w:sz w:val="20"/>
        </w:rPr>
        <w:t xml:space="preserve">Other Charges : INR 0.00 </w:t>
      </w:r>
      <w:r>
        <w:br/>
      </w:r>
      <w:r>
        <w:rPr>
          <w:rFonts w:ascii="Helvetica" w:hAnsi="Helvetica" w:eastAsia="Helvetica"/>
          <w:b/>
          <w:i w:val="0"/>
          <w:color w:val="000000"/>
          <w:sz w:val="20"/>
        </w:rPr>
        <w:t>Remaining Amount : INR 0.00</w:t>
      </w:r>
    </w:p>
    <w:p>
      <w:pPr>
        <w:sectPr>
          <w:type w:val="continuous"/>
          <w:pgSz w:w="12240" w:h="15840"/>
          <w:pgMar w:top="964" w:right="210" w:bottom="244" w:left="190" w:header="720" w:footer="720" w:gutter="0"/>
          <w:cols w:space="720" w:num="2" w:equalWidth="0">
            <w:col w:w="5820" w:space="0"/>
            <w:col w:w="6020" w:space="0"/>
            <w:col w:w="11840" w:space="0"/>
            <w:col w:w="5832" w:space="0"/>
            <w:col w:w="6008" w:space="0"/>
            <w:col w:w="11840" w:space="0"/>
            <w:col w:w="5804" w:space="0"/>
            <w:col w:w="6036" w:space="0"/>
            <w:col w:w="5288" w:space="0"/>
            <w:col w:w="6552" w:space="0"/>
            <w:col w:w="11840" w:space="0"/>
            <w:col w:w="5792" w:space="0"/>
            <w:col w:w="6048" w:space="0"/>
            <w:col w:w="11840" w:space="0"/>
            <w:col w:w="5792" w:space="0"/>
            <w:col w:w="6048" w:space="0"/>
            <w:col w:w="11840" w:space="0"/>
            <w:col w:w="5792" w:space="0"/>
            <w:col w:w="6048" w:space="0"/>
            <w:col w:w="11840" w:space="0"/>
            <w:col w:w="5792" w:space="0"/>
            <w:col w:w="6048" w:space="0"/>
            <w:col w:w="11840" w:space="0"/>
            <w:col w:w="5832" w:space="0"/>
            <w:col w:w="6008" w:space="0"/>
            <w:col w:w="5288" w:space="0"/>
            <w:col w:w="6552" w:space="0"/>
            <w:col w:w="11840" w:space="0"/>
            <w:col w:w="5748" w:space="0"/>
            <w:col w:w="6092" w:space="0"/>
            <w:col w:w="11840" w:space="0"/>
            <w:col w:w="5792" w:space="0"/>
            <w:col w:w="6048" w:space="0"/>
            <w:col w:w="11840" w:space="0"/>
            <w:col w:w="5776" w:space="0"/>
            <w:col w:w="6064" w:space="0"/>
            <w:col w:w="11840" w:space="0"/>
            <w:col w:w="5792" w:space="0"/>
            <w:col w:w="6048" w:space="0"/>
            <w:col w:w="11840" w:space="0"/>
          </w:cols>
          <w:docGrid w:linePitch="360"/>
        </w:sectPr>
      </w:pPr>
    </w:p>
    <w:p>
      <w:pPr>
        <w:autoSpaceDN w:val="0"/>
        <w:autoSpaceDE w:val="0"/>
        <w:widowControl/>
        <w:spacing w:line="296" w:lineRule="exact" w:before="0" w:after="324"/>
        <w:ind w:left="850" w:right="1872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0"/>
        </w:rPr>
        <w:t xml:space="preserve">Fee Description : OCTOBER FEE </w:t>
      </w:r>
      <w:r>
        <w:rPr>
          <w:rFonts w:ascii="Helvetica" w:hAnsi="Helvetica" w:eastAsia="Helvetica"/>
          <w:b/>
          <w:i w:val="0"/>
          <w:color w:val="000000"/>
          <w:sz w:val="20"/>
        </w:rPr>
        <w:t xml:space="preserve">Mode Of Payment : CREDIT CARD </w:t>
      </w:r>
      <w:r>
        <w:rPr>
          <w:rFonts w:ascii="Helvetica" w:hAnsi="Helvetica" w:eastAsia="Helvetica"/>
          <w:b/>
          <w:i w:val="0"/>
          <w:color w:val="000000"/>
          <w:sz w:val="20"/>
        </w:rPr>
        <w:t xml:space="preserve">Fee Amount : INR 2900.00 </w:t>
      </w:r>
      <w:r>
        <w:br/>
      </w:r>
      <w:r>
        <w:rPr>
          <w:rFonts w:ascii="Helvetica" w:hAnsi="Helvetica" w:eastAsia="Helvetica"/>
          <w:b/>
          <w:i w:val="0"/>
          <w:color w:val="000000"/>
          <w:sz w:val="20"/>
        </w:rPr>
        <w:t xml:space="preserve">Discount Amount : INR 0.00 </w:t>
      </w:r>
      <w:r>
        <w:br/>
      </w:r>
      <w:r>
        <w:rPr>
          <w:rFonts w:ascii="Helvetica" w:hAnsi="Helvetica" w:eastAsia="Helvetica"/>
          <w:b/>
          <w:i w:val="0"/>
          <w:color w:val="000000"/>
          <w:sz w:val="20"/>
        </w:rPr>
        <w:t>Paid Amount : INR 2900.00</w:t>
      </w:r>
    </w:p>
    <w:p>
      <w:pPr>
        <w:sectPr>
          <w:type w:val="nextColumn"/>
          <w:pgSz w:w="12240" w:h="15840"/>
          <w:pgMar w:top="964" w:right="210" w:bottom="244" w:left="190" w:header="720" w:footer="720" w:gutter="0"/>
          <w:cols w:space="720" w:num="2" w:equalWidth="0">
            <w:col w:w="5820" w:space="0"/>
            <w:col w:w="6020" w:space="0"/>
            <w:col w:w="11840" w:space="0"/>
            <w:col w:w="5832" w:space="0"/>
            <w:col w:w="6008" w:space="0"/>
            <w:col w:w="11840" w:space="0"/>
            <w:col w:w="5804" w:space="0"/>
            <w:col w:w="6036" w:space="0"/>
            <w:col w:w="5288" w:space="0"/>
            <w:col w:w="6552" w:space="0"/>
            <w:col w:w="11840" w:space="0"/>
            <w:col w:w="5792" w:space="0"/>
            <w:col w:w="6048" w:space="0"/>
            <w:col w:w="11840" w:space="0"/>
            <w:col w:w="5792" w:space="0"/>
            <w:col w:w="6048" w:space="0"/>
            <w:col w:w="11840" w:space="0"/>
            <w:col w:w="5792" w:space="0"/>
            <w:col w:w="6048" w:space="0"/>
            <w:col w:w="11840" w:space="0"/>
            <w:col w:w="5792" w:space="0"/>
            <w:col w:w="6048" w:space="0"/>
            <w:col w:w="11840" w:space="0"/>
            <w:col w:w="5832" w:space="0"/>
            <w:col w:w="6008" w:space="0"/>
            <w:col w:w="5288" w:space="0"/>
            <w:col w:w="6552" w:space="0"/>
            <w:col w:w="11840" w:space="0"/>
            <w:col w:w="5748" w:space="0"/>
            <w:col w:w="6092" w:space="0"/>
            <w:col w:w="11840" w:space="0"/>
            <w:col w:w="5792" w:space="0"/>
            <w:col w:w="6048" w:space="0"/>
            <w:col w:w="11840" w:space="0"/>
            <w:col w:w="5776" w:space="0"/>
            <w:col w:w="6064" w:space="0"/>
            <w:col w:w="11840" w:space="0"/>
            <w:col w:w="5792" w:space="0"/>
            <w:col w:w="6048" w:space="0"/>
            <w:col w:w="11840" w:space="0"/>
          </w:cols>
          <w:docGrid w:linePitch="360"/>
        </w:sectPr>
      </w:pPr>
    </w:p>
    <w:p>
      <w:pPr>
        <w:autoSpaceDN w:val="0"/>
        <w:autoSpaceDE w:val="0"/>
        <w:widowControl/>
        <w:spacing w:line="288" w:lineRule="exact" w:before="0" w:after="76"/>
        <w:ind w:left="670" w:right="5904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0"/>
        </w:rPr>
        <w:t xml:space="preserve">Paid Amount In Words :  Two Thousand Nine Hundred </w:t>
      </w:r>
      <w:r>
        <w:br/>
      </w:r>
      <w:r>
        <w:rPr>
          <w:rFonts w:ascii="Helvetica" w:hAnsi="Helvetica" w:eastAsia="Helvetica"/>
          <w:b/>
          <w:i w:val="0"/>
          <w:color w:val="000000"/>
          <w:sz w:val="20"/>
        </w:rPr>
        <w:t>Transaction Id : 202266124441476</w:t>
      </w:r>
    </w:p>
    <w:p>
      <w:pPr>
        <w:sectPr>
          <w:type w:val="continuous"/>
          <w:pgSz w:w="12240" w:h="15840"/>
          <w:pgMar w:top="964" w:right="210" w:bottom="244" w:left="190" w:header="720" w:footer="720" w:gutter="0"/>
          <w:cols w:space="720" w:num="1" w:equalWidth="0">
            <w:col w:w="11840" w:space="0"/>
            <w:col w:w="5820" w:space="0"/>
            <w:col w:w="6020" w:space="0"/>
            <w:col w:w="11840" w:space="0"/>
            <w:col w:w="5832" w:space="0"/>
            <w:col w:w="6008" w:space="0"/>
            <w:col w:w="11840" w:space="0"/>
            <w:col w:w="5804" w:space="0"/>
            <w:col w:w="6036" w:space="0"/>
            <w:col w:w="5288" w:space="0"/>
            <w:col w:w="6552" w:space="0"/>
            <w:col w:w="11840" w:space="0"/>
            <w:col w:w="5792" w:space="0"/>
            <w:col w:w="6048" w:space="0"/>
            <w:col w:w="11840" w:space="0"/>
            <w:col w:w="5792" w:space="0"/>
            <w:col w:w="6048" w:space="0"/>
            <w:col w:w="11840" w:space="0"/>
            <w:col w:w="5792" w:space="0"/>
            <w:col w:w="6048" w:space="0"/>
            <w:col w:w="11840" w:space="0"/>
            <w:col w:w="5792" w:space="0"/>
            <w:col w:w="6048" w:space="0"/>
            <w:col w:w="11840" w:space="0"/>
            <w:col w:w="5832" w:space="0"/>
            <w:col w:w="6008" w:space="0"/>
            <w:col w:w="5288" w:space="0"/>
            <w:col w:w="6552" w:space="0"/>
            <w:col w:w="11840" w:space="0"/>
            <w:col w:w="5748" w:space="0"/>
            <w:col w:w="6092" w:space="0"/>
            <w:col w:w="11840" w:space="0"/>
            <w:col w:w="5792" w:space="0"/>
            <w:col w:w="6048" w:space="0"/>
            <w:col w:w="11840" w:space="0"/>
            <w:col w:w="5776" w:space="0"/>
            <w:col w:w="6064" w:space="0"/>
            <w:col w:w="11840" w:space="0"/>
            <w:col w:w="5792" w:space="0"/>
            <w:col w:w="6048" w:space="0"/>
            <w:col w:w="11840" w:space="0"/>
          </w:cols>
          <w:docGrid w:linePitch="360"/>
        </w:sectPr>
      </w:pPr>
    </w:p>
    <w:p>
      <w:pPr>
        <w:autoSpaceDN w:val="0"/>
        <w:autoSpaceDE w:val="0"/>
        <w:widowControl/>
        <w:spacing w:line="296" w:lineRule="exact" w:before="0" w:after="0"/>
        <w:ind w:left="670" w:right="72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0"/>
        </w:rPr>
        <w:t xml:space="preserve">Academic Year : 04/2022 - 03/2023 </w:t>
      </w:r>
      <w:r>
        <w:br/>
      </w:r>
      <w:r>
        <w:rPr>
          <w:rFonts w:ascii="Helvetica" w:hAnsi="Helvetica" w:eastAsia="Helvetica"/>
          <w:b/>
          <w:i w:val="0"/>
          <w:color w:val="000000"/>
          <w:sz w:val="20"/>
        </w:rPr>
        <w:t xml:space="preserve">Payment Date : 24/05/2022 12:21 </w:t>
      </w:r>
      <w:r>
        <w:br/>
      </w:r>
      <w:r>
        <w:rPr>
          <w:rFonts w:ascii="Helvetica" w:hAnsi="Helvetica" w:eastAsia="Helvetica"/>
          <w:b/>
          <w:i w:val="0"/>
          <w:color w:val="000000"/>
          <w:sz w:val="20"/>
        </w:rPr>
        <w:t xml:space="preserve">Qfix Reference Number : BMTLP5RG0AE/043 </w:t>
      </w:r>
      <w:r>
        <w:rPr>
          <w:rFonts w:ascii="Helvetica" w:hAnsi="Helvetica" w:eastAsia="Helvetica"/>
          <w:b/>
          <w:i w:val="0"/>
          <w:color w:val="000000"/>
          <w:sz w:val="20"/>
        </w:rPr>
        <w:t xml:space="preserve">Late Payment Charges : INR 0.00 </w:t>
      </w:r>
      <w:r>
        <w:br/>
      </w:r>
      <w:r>
        <w:rPr>
          <w:rFonts w:ascii="Helvetica" w:hAnsi="Helvetica" w:eastAsia="Helvetica"/>
          <w:b/>
          <w:i w:val="0"/>
          <w:color w:val="000000"/>
          <w:sz w:val="20"/>
        </w:rPr>
        <w:t xml:space="preserve">Other Charges : INR 0.00 </w:t>
      </w:r>
      <w:r>
        <w:br/>
      </w:r>
      <w:r>
        <w:rPr>
          <w:rFonts w:ascii="Helvetica" w:hAnsi="Helvetica" w:eastAsia="Helvetica"/>
          <w:b/>
          <w:i w:val="0"/>
          <w:color w:val="000000"/>
          <w:sz w:val="20"/>
        </w:rPr>
        <w:t>Remaining Amount : INR 0.00</w:t>
      </w:r>
    </w:p>
    <w:p>
      <w:pPr>
        <w:sectPr>
          <w:type w:val="continuous"/>
          <w:pgSz w:w="12240" w:h="15840"/>
          <w:pgMar w:top="964" w:right="210" w:bottom="244" w:left="190" w:header="720" w:footer="720" w:gutter="0"/>
          <w:cols w:space="720" w:num="2" w:equalWidth="0">
            <w:col w:w="5808" w:space="0"/>
            <w:col w:w="6032" w:space="0"/>
            <w:col w:w="11840" w:space="0"/>
            <w:col w:w="5820" w:space="0"/>
            <w:col w:w="6020" w:space="0"/>
            <w:col w:w="11840" w:space="0"/>
            <w:col w:w="5832" w:space="0"/>
            <w:col w:w="6008" w:space="0"/>
            <w:col w:w="11840" w:space="0"/>
            <w:col w:w="5804" w:space="0"/>
            <w:col w:w="6036" w:space="0"/>
            <w:col w:w="5288" w:space="0"/>
            <w:col w:w="6552" w:space="0"/>
            <w:col w:w="11840" w:space="0"/>
            <w:col w:w="5792" w:space="0"/>
            <w:col w:w="6048" w:space="0"/>
            <w:col w:w="11840" w:space="0"/>
            <w:col w:w="5792" w:space="0"/>
            <w:col w:w="6048" w:space="0"/>
            <w:col w:w="11840" w:space="0"/>
            <w:col w:w="5792" w:space="0"/>
            <w:col w:w="6048" w:space="0"/>
            <w:col w:w="11840" w:space="0"/>
            <w:col w:w="5792" w:space="0"/>
            <w:col w:w="6048" w:space="0"/>
            <w:col w:w="11840" w:space="0"/>
            <w:col w:w="5832" w:space="0"/>
            <w:col w:w="6008" w:space="0"/>
            <w:col w:w="5288" w:space="0"/>
            <w:col w:w="6552" w:space="0"/>
            <w:col w:w="11840" w:space="0"/>
            <w:col w:w="5748" w:space="0"/>
            <w:col w:w="6092" w:space="0"/>
            <w:col w:w="11840" w:space="0"/>
            <w:col w:w="5792" w:space="0"/>
            <w:col w:w="6048" w:space="0"/>
            <w:col w:w="11840" w:space="0"/>
            <w:col w:w="5776" w:space="0"/>
            <w:col w:w="6064" w:space="0"/>
            <w:col w:w="11840" w:space="0"/>
            <w:col w:w="5792" w:space="0"/>
            <w:col w:w="6048" w:space="0"/>
            <w:col w:w="11840" w:space="0"/>
          </w:cols>
          <w:docGrid w:linePitch="360"/>
        </w:sectPr>
      </w:pPr>
    </w:p>
    <w:p>
      <w:pPr>
        <w:autoSpaceDN w:val="0"/>
        <w:autoSpaceDE w:val="0"/>
        <w:widowControl/>
        <w:spacing w:line="296" w:lineRule="exact" w:before="0" w:after="324"/>
        <w:ind w:left="862" w:right="1152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0"/>
        </w:rPr>
        <w:t xml:space="preserve">Fee Description : MAY FEE </w:t>
      </w:r>
      <w:r>
        <w:br/>
      </w:r>
      <w:r>
        <w:rPr>
          <w:rFonts w:ascii="Helvetica" w:hAnsi="Helvetica" w:eastAsia="Helvetica"/>
          <w:b/>
          <w:i w:val="0"/>
          <w:color w:val="000000"/>
          <w:sz w:val="20"/>
        </w:rPr>
        <w:t xml:space="preserve">Mode Of Payment : CREDIT/DEBIT CARD </w:t>
      </w:r>
      <w:r>
        <w:rPr>
          <w:rFonts w:ascii="Helvetica" w:hAnsi="Helvetica" w:eastAsia="Helvetica"/>
          <w:b/>
          <w:i w:val="0"/>
          <w:color w:val="000000"/>
          <w:sz w:val="20"/>
        </w:rPr>
        <w:t xml:space="preserve">Fee Amount : INR 2900.00 </w:t>
      </w:r>
      <w:r>
        <w:br/>
      </w:r>
      <w:r>
        <w:rPr>
          <w:rFonts w:ascii="Helvetica" w:hAnsi="Helvetica" w:eastAsia="Helvetica"/>
          <w:b/>
          <w:i w:val="0"/>
          <w:color w:val="000000"/>
          <w:sz w:val="20"/>
        </w:rPr>
        <w:t xml:space="preserve">Discount Amount : INR 0.00 </w:t>
      </w:r>
      <w:r>
        <w:br/>
      </w:r>
      <w:r>
        <w:rPr>
          <w:rFonts w:ascii="Helvetica" w:hAnsi="Helvetica" w:eastAsia="Helvetica"/>
          <w:b/>
          <w:i w:val="0"/>
          <w:color w:val="000000"/>
          <w:sz w:val="20"/>
        </w:rPr>
        <w:t>Paid Amount : INR 2900.00</w:t>
      </w:r>
    </w:p>
    <w:p>
      <w:pPr>
        <w:sectPr>
          <w:type w:val="nextColumn"/>
          <w:pgSz w:w="12240" w:h="15840"/>
          <w:pgMar w:top="964" w:right="210" w:bottom="244" w:left="190" w:header="720" w:footer="720" w:gutter="0"/>
          <w:cols w:space="720" w:num="2" w:equalWidth="0">
            <w:col w:w="5808" w:space="0"/>
            <w:col w:w="6032" w:space="0"/>
            <w:col w:w="11840" w:space="0"/>
            <w:col w:w="5820" w:space="0"/>
            <w:col w:w="6020" w:space="0"/>
            <w:col w:w="11840" w:space="0"/>
            <w:col w:w="5832" w:space="0"/>
            <w:col w:w="6008" w:space="0"/>
            <w:col w:w="11840" w:space="0"/>
            <w:col w:w="5804" w:space="0"/>
            <w:col w:w="6036" w:space="0"/>
            <w:col w:w="5288" w:space="0"/>
            <w:col w:w="6552" w:space="0"/>
            <w:col w:w="11840" w:space="0"/>
            <w:col w:w="5792" w:space="0"/>
            <w:col w:w="6048" w:space="0"/>
            <w:col w:w="11840" w:space="0"/>
            <w:col w:w="5792" w:space="0"/>
            <w:col w:w="6048" w:space="0"/>
            <w:col w:w="11840" w:space="0"/>
            <w:col w:w="5792" w:space="0"/>
            <w:col w:w="6048" w:space="0"/>
            <w:col w:w="11840" w:space="0"/>
            <w:col w:w="5792" w:space="0"/>
            <w:col w:w="6048" w:space="0"/>
            <w:col w:w="11840" w:space="0"/>
            <w:col w:w="5832" w:space="0"/>
            <w:col w:w="6008" w:space="0"/>
            <w:col w:w="5288" w:space="0"/>
            <w:col w:w="6552" w:space="0"/>
            <w:col w:w="11840" w:space="0"/>
            <w:col w:w="5748" w:space="0"/>
            <w:col w:w="6092" w:space="0"/>
            <w:col w:w="11840" w:space="0"/>
            <w:col w:w="5792" w:space="0"/>
            <w:col w:w="6048" w:space="0"/>
            <w:col w:w="11840" w:space="0"/>
            <w:col w:w="5776" w:space="0"/>
            <w:col w:w="6064" w:space="0"/>
            <w:col w:w="11840" w:space="0"/>
            <w:col w:w="5792" w:space="0"/>
            <w:col w:w="6048" w:space="0"/>
            <w:col w:w="11840" w:space="0"/>
          </w:cols>
          <w:docGrid w:linePitch="360"/>
        </w:sectPr>
      </w:pPr>
    </w:p>
    <w:p>
      <w:pPr>
        <w:autoSpaceDN w:val="0"/>
        <w:autoSpaceDE w:val="0"/>
        <w:widowControl/>
        <w:spacing w:line="288" w:lineRule="exact" w:before="0" w:after="76"/>
        <w:ind w:left="670" w:right="5904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0"/>
        </w:rPr>
        <w:t xml:space="preserve">Paid Amount In Words :  Two Thousand Nine Hundred </w:t>
      </w:r>
      <w:r>
        <w:br/>
      </w:r>
      <w:r>
        <w:rPr>
          <w:rFonts w:ascii="Helvetica" w:hAnsi="Helvetica" w:eastAsia="Helvetica"/>
          <w:b/>
          <w:i w:val="0"/>
          <w:color w:val="000000"/>
          <w:sz w:val="20"/>
        </w:rPr>
        <w:t>Transaction Id : 202250937552841</w:t>
      </w:r>
    </w:p>
    <w:p>
      <w:pPr>
        <w:sectPr>
          <w:type w:val="continuous"/>
          <w:pgSz w:w="12240" w:h="15840"/>
          <w:pgMar w:top="964" w:right="210" w:bottom="244" w:left="190" w:header="720" w:footer="720" w:gutter="0"/>
          <w:cols w:space="720" w:num="1" w:equalWidth="0">
            <w:col w:w="11840" w:space="0"/>
            <w:col w:w="5808" w:space="0"/>
            <w:col w:w="6032" w:space="0"/>
            <w:col w:w="11840" w:space="0"/>
            <w:col w:w="5820" w:space="0"/>
            <w:col w:w="6020" w:space="0"/>
            <w:col w:w="11840" w:space="0"/>
            <w:col w:w="5832" w:space="0"/>
            <w:col w:w="6008" w:space="0"/>
            <w:col w:w="11840" w:space="0"/>
            <w:col w:w="5804" w:space="0"/>
            <w:col w:w="6036" w:space="0"/>
            <w:col w:w="5288" w:space="0"/>
            <w:col w:w="6552" w:space="0"/>
            <w:col w:w="11840" w:space="0"/>
            <w:col w:w="5792" w:space="0"/>
            <w:col w:w="6048" w:space="0"/>
            <w:col w:w="11840" w:space="0"/>
            <w:col w:w="5792" w:space="0"/>
            <w:col w:w="6048" w:space="0"/>
            <w:col w:w="11840" w:space="0"/>
            <w:col w:w="5792" w:space="0"/>
            <w:col w:w="6048" w:space="0"/>
            <w:col w:w="11840" w:space="0"/>
            <w:col w:w="5792" w:space="0"/>
            <w:col w:w="6048" w:space="0"/>
            <w:col w:w="11840" w:space="0"/>
            <w:col w:w="5832" w:space="0"/>
            <w:col w:w="6008" w:space="0"/>
            <w:col w:w="5288" w:space="0"/>
            <w:col w:w="6552" w:space="0"/>
            <w:col w:w="11840" w:space="0"/>
            <w:col w:w="5748" w:space="0"/>
            <w:col w:w="6092" w:space="0"/>
            <w:col w:w="11840" w:space="0"/>
            <w:col w:w="5792" w:space="0"/>
            <w:col w:w="6048" w:space="0"/>
            <w:col w:w="11840" w:space="0"/>
            <w:col w:w="5776" w:space="0"/>
            <w:col w:w="6064" w:space="0"/>
            <w:col w:w="11840" w:space="0"/>
            <w:col w:w="5792" w:space="0"/>
            <w:col w:w="6048" w:space="0"/>
            <w:col w:w="11840" w:space="0"/>
          </w:cols>
          <w:docGrid w:linePitch="360"/>
        </w:sectPr>
      </w:pPr>
    </w:p>
    <w:p>
      <w:pPr>
        <w:autoSpaceDN w:val="0"/>
        <w:autoSpaceDE w:val="0"/>
        <w:widowControl/>
        <w:spacing w:line="296" w:lineRule="exact" w:before="0" w:after="0"/>
        <w:ind w:left="670" w:right="864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0"/>
        </w:rPr>
        <w:t xml:space="preserve">Academic Year : 04/2022 - 03/2023 </w:t>
      </w:r>
      <w:r>
        <w:br/>
      </w:r>
      <w:r>
        <w:rPr>
          <w:rFonts w:ascii="Helvetica" w:hAnsi="Helvetica" w:eastAsia="Helvetica"/>
          <w:b/>
          <w:i w:val="0"/>
          <w:color w:val="000000"/>
          <w:sz w:val="20"/>
        </w:rPr>
        <w:t xml:space="preserve">Payment Date : 30/04/2022 00:09 </w:t>
      </w:r>
      <w:r>
        <w:br/>
      </w:r>
      <w:r>
        <w:rPr>
          <w:rFonts w:ascii="Helvetica" w:hAnsi="Helvetica" w:eastAsia="Helvetica"/>
          <w:b/>
          <w:i w:val="0"/>
          <w:color w:val="000000"/>
          <w:sz w:val="20"/>
        </w:rPr>
        <w:t xml:space="preserve">Qfix Reference Number : RRJ726BN0AE/043 </w:t>
      </w:r>
      <w:r>
        <w:rPr>
          <w:rFonts w:ascii="Helvetica" w:hAnsi="Helvetica" w:eastAsia="Helvetica"/>
          <w:b/>
          <w:i w:val="0"/>
          <w:color w:val="000000"/>
          <w:sz w:val="20"/>
        </w:rPr>
        <w:t xml:space="preserve">Late Payment Charges : INR 0.00 </w:t>
      </w:r>
      <w:r>
        <w:br/>
      </w:r>
      <w:r>
        <w:rPr>
          <w:rFonts w:ascii="Helvetica" w:hAnsi="Helvetica" w:eastAsia="Helvetica"/>
          <w:b/>
          <w:i w:val="0"/>
          <w:color w:val="000000"/>
          <w:sz w:val="20"/>
        </w:rPr>
        <w:t xml:space="preserve">Other Charges : INR 0.00 </w:t>
      </w:r>
      <w:r>
        <w:br/>
      </w:r>
      <w:r>
        <w:rPr>
          <w:rFonts w:ascii="Helvetica" w:hAnsi="Helvetica" w:eastAsia="Helvetica"/>
          <w:b/>
          <w:i w:val="0"/>
          <w:color w:val="000000"/>
          <w:sz w:val="20"/>
        </w:rPr>
        <w:t xml:space="preserve">Remaining Amount : INR 0.00 </w:t>
      </w:r>
      <w:r>
        <w:br/>
      </w:r>
      <w:r>
        <w:rPr>
          <w:rFonts w:ascii="Helvetica" w:hAnsi="Helvetica" w:eastAsia="Helvetica"/>
          <w:b/>
          <w:i w:val="0"/>
          <w:color w:val="000000"/>
          <w:sz w:val="20"/>
        </w:rPr>
        <w:t>Transaction Id : 202248528795408</w:t>
      </w:r>
    </w:p>
    <w:p>
      <w:pPr>
        <w:sectPr>
          <w:type w:val="continuous"/>
          <w:pgSz w:w="12240" w:h="15840"/>
          <w:pgMar w:top="964" w:right="210" w:bottom="244" w:left="190" w:header="720" w:footer="720" w:gutter="0"/>
          <w:cols w:space="720" w:num="2" w:equalWidth="0">
            <w:col w:w="5772" w:space="0"/>
            <w:col w:w="6068" w:space="0"/>
            <w:col w:w="11840" w:space="0"/>
            <w:col w:w="5808" w:space="0"/>
            <w:col w:w="6032" w:space="0"/>
            <w:col w:w="11840" w:space="0"/>
            <w:col w:w="5820" w:space="0"/>
            <w:col w:w="6020" w:space="0"/>
            <w:col w:w="11840" w:space="0"/>
            <w:col w:w="5832" w:space="0"/>
            <w:col w:w="6008" w:space="0"/>
            <w:col w:w="11840" w:space="0"/>
            <w:col w:w="5804" w:space="0"/>
            <w:col w:w="6036" w:space="0"/>
            <w:col w:w="5288" w:space="0"/>
            <w:col w:w="6552" w:space="0"/>
            <w:col w:w="11840" w:space="0"/>
            <w:col w:w="5792" w:space="0"/>
            <w:col w:w="6048" w:space="0"/>
            <w:col w:w="11840" w:space="0"/>
            <w:col w:w="5792" w:space="0"/>
            <w:col w:w="6048" w:space="0"/>
            <w:col w:w="11840" w:space="0"/>
            <w:col w:w="5792" w:space="0"/>
            <w:col w:w="6048" w:space="0"/>
            <w:col w:w="11840" w:space="0"/>
            <w:col w:w="5792" w:space="0"/>
            <w:col w:w="6048" w:space="0"/>
            <w:col w:w="11840" w:space="0"/>
            <w:col w:w="5832" w:space="0"/>
            <w:col w:w="6008" w:space="0"/>
            <w:col w:w="5288" w:space="0"/>
            <w:col w:w="6552" w:space="0"/>
            <w:col w:w="11840" w:space="0"/>
            <w:col w:w="5748" w:space="0"/>
            <w:col w:w="6092" w:space="0"/>
            <w:col w:w="11840" w:space="0"/>
            <w:col w:w="5792" w:space="0"/>
            <w:col w:w="6048" w:space="0"/>
            <w:col w:w="11840" w:space="0"/>
            <w:col w:w="5776" w:space="0"/>
            <w:col w:w="6064" w:space="0"/>
            <w:col w:w="11840" w:space="0"/>
            <w:col w:w="5792" w:space="0"/>
            <w:col w:w="6048" w:space="0"/>
            <w:col w:w="11840" w:space="0"/>
          </w:cols>
          <w:docGrid w:linePitch="360"/>
        </w:sectPr>
      </w:pPr>
    </w:p>
    <w:p>
      <w:pPr>
        <w:autoSpaceDN w:val="0"/>
        <w:autoSpaceDE w:val="0"/>
        <w:widowControl/>
        <w:spacing w:line="296" w:lineRule="exact" w:before="0" w:after="428"/>
        <w:ind w:left="898" w:right="1152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0"/>
        </w:rPr>
        <w:t xml:space="preserve">Fee Description : YEARLY FEE </w:t>
      </w:r>
      <w:r>
        <w:br/>
      </w:r>
      <w:r>
        <w:rPr>
          <w:rFonts w:ascii="Helvetica" w:hAnsi="Helvetica" w:eastAsia="Helvetica"/>
          <w:b/>
          <w:i w:val="0"/>
          <w:color w:val="000000"/>
          <w:sz w:val="20"/>
        </w:rPr>
        <w:t xml:space="preserve">Mode Of Payment : CREDIT/DEBIT CARD </w:t>
      </w:r>
      <w:r>
        <w:rPr>
          <w:rFonts w:ascii="Helvetica" w:hAnsi="Helvetica" w:eastAsia="Helvetica"/>
          <w:b/>
          <w:i w:val="0"/>
          <w:color w:val="000000"/>
          <w:sz w:val="20"/>
        </w:rPr>
        <w:t xml:space="preserve">Fee Amount : INR 10000.00 </w:t>
      </w:r>
      <w:r>
        <w:br/>
      </w:r>
      <w:r>
        <w:rPr>
          <w:rFonts w:ascii="Helvetica" w:hAnsi="Helvetica" w:eastAsia="Helvetica"/>
          <w:b/>
          <w:i w:val="0"/>
          <w:color w:val="000000"/>
          <w:sz w:val="20"/>
        </w:rPr>
        <w:t xml:space="preserve">Discount Amount : INR 0.00 </w:t>
      </w:r>
      <w:r>
        <w:br/>
      </w:r>
      <w:r>
        <w:rPr>
          <w:rFonts w:ascii="Helvetica" w:hAnsi="Helvetica" w:eastAsia="Helvetica"/>
          <w:b/>
          <w:i w:val="0"/>
          <w:color w:val="000000"/>
          <w:sz w:val="20"/>
        </w:rPr>
        <w:t xml:space="preserve">Paid Amount : INR 10000.00 </w:t>
      </w:r>
      <w:r>
        <w:br/>
      </w:r>
      <w:r>
        <w:rPr>
          <w:rFonts w:ascii="Helvetica" w:hAnsi="Helvetica" w:eastAsia="Helvetica"/>
          <w:b/>
          <w:i w:val="0"/>
          <w:color w:val="000000"/>
          <w:sz w:val="20"/>
        </w:rPr>
        <w:t>Paid Amount In Words :  Ten Thousand</w:t>
      </w:r>
    </w:p>
    <w:p>
      <w:pPr>
        <w:sectPr>
          <w:type w:val="nextColumn"/>
          <w:pgSz w:w="12240" w:h="15840"/>
          <w:pgMar w:top="964" w:right="210" w:bottom="244" w:left="190" w:header="720" w:footer="720" w:gutter="0"/>
          <w:cols w:space="720" w:num="2" w:equalWidth="0">
            <w:col w:w="5772" w:space="0"/>
            <w:col w:w="6068" w:space="0"/>
            <w:col w:w="11840" w:space="0"/>
            <w:col w:w="5808" w:space="0"/>
            <w:col w:w="6032" w:space="0"/>
            <w:col w:w="11840" w:space="0"/>
            <w:col w:w="5820" w:space="0"/>
            <w:col w:w="6020" w:space="0"/>
            <w:col w:w="11840" w:space="0"/>
            <w:col w:w="5832" w:space="0"/>
            <w:col w:w="6008" w:space="0"/>
            <w:col w:w="11840" w:space="0"/>
            <w:col w:w="5804" w:space="0"/>
            <w:col w:w="6036" w:space="0"/>
            <w:col w:w="5288" w:space="0"/>
            <w:col w:w="6552" w:space="0"/>
            <w:col w:w="11840" w:space="0"/>
            <w:col w:w="5792" w:space="0"/>
            <w:col w:w="6048" w:space="0"/>
            <w:col w:w="11840" w:space="0"/>
            <w:col w:w="5792" w:space="0"/>
            <w:col w:w="6048" w:space="0"/>
            <w:col w:w="11840" w:space="0"/>
            <w:col w:w="5792" w:space="0"/>
            <w:col w:w="6048" w:space="0"/>
            <w:col w:w="11840" w:space="0"/>
            <w:col w:w="5792" w:space="0"/>
            <w:col w:w="6048" w:space="0"/>
            <w:col w:w="11840" w:space="0"/>
            <w:col w:w="5832" w:space="0"/>
            <w:col w:w="6008" w:space="0"/>
            <w:col w:w="5288" w:space="0"/>
            <w:col w:w="6552" w:space="0"/>
            <w:col w:w="11840" w:space="0"/>
            <w:col w:w="5748" w:space="0"/>
            <w:col w:w="6092" w:space="0"/>
            <w:col w:w="11840" w:space="0"/>
            <w:col w:w="5792" w:space="0"/>
            <w:col w:w="6048" w:space="0"/>
            <w:col w:w="11840" w:space="0"/>
            <w:col w:w="5776" w:space="0"/>
            <w:col w:w="6064" w:space="0"/>
            <w:col w:w="11840" w:space="0"/>
            <w:col w:w="5792" w:space="0"/>
            <w:col w:w="6048" w:space="0"/>
            <w:col w:w="11840" w:space="0"/>
          </w:cols>
          <w:docGrid w:linePitch="360"/>
        </w:sectPr>
      </w:pPr>
    </w:p>
    <w:p>
      <w:pPr>
        <w:autoSpaceDN w:val="0"/>
        <w:autoSpaceDE w:val="0"/>
        <w:widowControl/>
        <w:spacing w:line="222" w:lineRule="exact" w:before="638" w:after="0"/>
        <w:ind w:left="670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16"/>
        </w:rPr>
        <w:t>Thanks for your payment.</w:t>
      </w:r>
    </w:p>
    <w:sectPr w:rsidR="00FC693F" w:rsidRPr="0006063C" w:rsidSect="00034616">
      <w:type w:val="continuous"/>
      <w:pgSz w:w="12240" w:h="15840"/>
      <w:pgMar w:top="964" w:right="210" w:bottom="244" w:left="190" w:header="720" w:footer="720" w:gutter="0"/>
      <w:cols w:space="720" w:num="1" w:equalWidth="0">
        <w:col w:w="11840" w:space="0"/>
        <w:col w:w="5772" w:space="0"/>
        <w:col w:w="6068" w:space="0"/>
        <w:col w:w="11840" w:space="0"/>
        <w:col w:w="5808" w:space="0"/>
        <w:col w:w="6032" w:space="0"/>
        <w:col w:w="11840" w:space="0"/>
        <w:col w:w="5820" w:space="0"/>
        <w:col w:w="6020" w:space="0"/>
        <w:col w:w="11840" w:space="0"/>
        <w:col w:w="5832" w:space="0"/>
        <w:col w:w="6008" w:space="0"/>
        <w:col w:w="11840" w:space="0"/>
        <w:col w:w="5804" w:space="0"/>
        <w:col w:w="6036" w:space="0"/>
        <w:col w:w="5288" w:space="0"/>
        <w:col w:w="6552" w:space="0"/>
        <w:col w:w="11840" w:space="0"/>
        <w:col w:w="5792" w:space="0"/>
        <w:col w:w="6048" w:space="0"/>
        <w:col w:w="11840" w:space="0"/>
        <w:col w:w="5792" w:space="0"/>
        <w:col w:w="6048" w:space="0"/>
        <w:col w:w="11840" w:space="0"/>
        <w:col w:w="5792" w:space="0"/>
        <w:col w:w="6048" w:space="0"/>
        <w:col w:w="11840" w:space="0"/>
        <w:col w:w="5792" w:space="0"/>
        <w:col w:w="6048" w:space="0"/>
        <w:col w:w="11840" w:space="0"/>
        <w:col w:w="5832" w:space="0"/>
        <w:col w:w="6008" w:space="0"/>
        <w:col w:w="5288" w:space="0"/>
        <w:col w:w="6552" w:space="0"/>
        <w:col w:w="11840" w:space="0"/>
        <w:col w:w="5748" w:space="0"/>
        <w:col w:w="6092" w:space="0"/>
        <w:col w:w="11840" w:space="0"/>
        <w:col w:w="5792" w:space="0"/>
        <w:col w:w="6048" w:space="0"/>
        <w:col w:w="11840" w:space="0"/>
        <w:col w:w="5776" w:space="0"/>
        <w:col w:w="6064" w:space="0"/>
        <w:col w:w="11840" w:space="0"/>
        <w:col w:w="5792" w:space="0"/>
        <w:col w:w="6048" w:space="0"/>
        <w:col w:w="1184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